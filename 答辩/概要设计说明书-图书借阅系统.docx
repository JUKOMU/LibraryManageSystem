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3B144A" w14:textId="77777777" w:rsidR="00CC5272" w:rsidRDefault="008D4757">
      <w:pPr>
        <w:autoSpaceDE w:val="0"/>
        <w:autoSpaceDN w:val="0"/>
        <w:spacing w:before="1194" w:after="0" w:line="354" w:lineRule="exact"/>
        <w:ind w:left="1418" w:right="1418"/>
        <w:rPr>
          <w:lang w:eastAsia="zh-CN"/>
        </w:rPr>
      </w:pPr>
      <w:r>
        <w:rPr>
          <w:rFonts w:ascii="黑体" w:eastAsia="黑体" w:hAnsi="黑体"/>
          <w:color w:val="000000"/>
          <w:sz w:val="36"/>
        </w:rPr>
        <w:t xml:space="preserve"> </w:t>
      </w:r>
      <w:r>
        <w:rPr>
          <w:lang w:eastAsia="zh-CN"/>
        </w:rPr>
        <w:br/>
      </w:r>
      <w:r>
        <w:rPr>
          <w:rFonts w:ascii="黑体" w:eastAsia="黑体" w:hAnsi="黑体"/>
          <w:color w:val="000000"/>
          <w:sz w:val="36"/>
          <w:lang w:eastAsia="zh-CN"/>
        </w:rPr>
        <w:t>东软机密</w:t>
      </w:r>
      <w:r>
        <w:rPr>
          <w:rFonts w:ascii="Century" w:eastAsia="Century" w:hAnsi="Century"/>
          <w:color w:val="000000"/>
          <w:sz w:val="28"/>
          <w:lang w:eastAsia="zh-CN"/>
        </w:rPr>
        <w:t xml:space="preserve"> </w:t>
      </w:r>
      <w:r>
        <w:rPr>
          <w:lang w:eastAsia="zh-CN"/>
        </w:rPr>
        <w:br/>
      </w:r>
      <w:r>
        <w:rPr>
          <w:rFonts w:ascii="楷体" w:eastAsia="楷体" w:hAnsi="楷体"/>
          <w:color w:val="000000"/>
          <w:sz w:val="28"/>
          <w:lang w:eastAsia="zh-CN"/>
        </w:rPr>
        <w:t>文件编号：</w:t>
      </w:r>
      <w:r>
        <w:rPr>
          <w:rFonts w:ascii="TimesNewRomanPSMT" w:eastAsia="TimesNewRomanPSMT" w:hAnsi="TimesNewRomanPSMT"/>
          <w:color w:val="000000"/>
          <w:sz w:val="28"/>
          <w:lang w:eastAsia="zh-CN"/>
        </w:rPr>
        <w:t>D05-PDT07A</w:t>
      </w:r>
      <w:r>
        <w:rPr>
          <w:rFonts w:ascii="Century" w:eastAsia="Century" w:hAnsi="Century"/>
          <w:color w:val="000000"/>
          <w:sz w:val="28"/>
          <w:lang w:eastAsia="zh-CN"/>
        </w:rPr>
        <w:t xml:space="preserve"> </w:t>
      </w:r>
      <w:r>
        <w:rPr>
          <w:lang w:eastAsia="zh-CN"/>
        </w:rPr>
        <w:br/>
      </w:r>
      <w:r>
        <w:rPr>
          <w:rFonts w:ascii="Century" w:eastAsia="Century" w:hAnsi="Century"/>
          <w:color w:val="000000"/>
          <w:sz w:val="28"/>
          <w:lang w:eastAsia="zh-CN"/>
        </w:rPr>
        <w:t xml:space="preserve"> </w:t>
      </w:r>
      <w:r>
        <w:rPr>
          <w:lang w:eastAsia="zh-CN"/>
        </w:rPr>
        <w:br/>
      </w:r>
      <w:r>
        <w:rPr>
          <w:rFonts w:ascii="Century" w:eastAsia="Century" w:hAnsi="Century"/>
          <w:color w:val="000000"/>
          <w:sz w:val="28"/>
          <w:lang w:eastAsia="zh-CN"/>
        </w:rPr>
        <w:t xml:space="preserve"> </w:t>
      </w:r>
      <w:r>
        <w:rPr>
          <w:lang w:eastAsia="zh-CN"/>
        </w:rPr>
        <w:br/>
      </w:r>
      <w:r>
        <w:rPr>
          <w:rFonts w:ascii="Century" w:eastAsia="Century" w:hAnsi="Century"/>
          <w:color w:val="000000"/>
          <w:sz w:val="28"/>
          <w:lang w:eastAsia="zh-CN"/>
        </w:rPr>
        <w:t xml:space="preserve"> </w:t>
      </w:r>
      <w:r>
        <w:rPr>
          <w:lang w:eastAsia="zh-CN"/>
        </w:rPr>
        <w:br/>
      </w:r>
      <w:r>
        <w:rPr>
          <w:rFonts w:ascii="Century" w:eastAsia="Century" w:hAnsi="Century"/>
          <w:color w:val="000000"/>
          <w:sz w:val="28"/>
          <w:lang w:eastAsia="zh-CN"/>
        </w:rPr>
        <w:t xml:space="preserve"> </w:t>
      </w:r>
      <w:r>
        <w:rPr>
          <w:lang w:eastAsia="zh-CN"/>
        </w:rPr>
        <w:br/>
      </w:r>
      <w:r>
        <w:rPr>
          <w:rFonts w:ascii="Century" w:eastAsia="Century" w:hAnsi="Century"/>
          <w:color w:val="000000"/>
          <w:sz w:val="28"/>
          <w:lang w:eastAsia="zh-CN"/>
        </w:rPr>
        <w:t xml:space="preserve"> </w:t>
      </w:r>
      <w:r>
        <w:rPr>
          <w:lang w:eastAsia="zh-CN"/>
        </w:rPr>
        <w:br/>
      </w:r>
      <w:r>
        <w:rPr>
          <w:rFonts w:ascii="Century" w:eastAsia="Century" w:hAnsi="Century"/>
          <w:color w:val="000000"/>
          <w:sz w:val="28"/>
          <w:lang w:eastAsia="zh-CN"/>
        </w:rPr>
        <w:t xml:space="preserve"> </w:t>
      </w:r>
      <w:r>
        <w:rPr>
          <w:lang w:eastAsia="zh-CN"/>
        </w:rPr>
        <w:br/>
      </w:r>
      <w:r>
        <w:rPr>
          <w:rFonts w:ascii="Century" w:eastAsia="Century" w:hAnsi="Century"/>
          <w:color w:val="000000"/>
          <w:sz w:val="28"/>
          <w:lang w:eastAsia="zh-CN"/>
        </w:rPr>
        <w:t xml:space="preserve"> </w:t>
      </w:r>
      <w:r>
        <w:rPr>
          <w:lang w:eastAsia="zh-CN"/>
        </w:rPr>
        <w:br/>
      </w:r>
      <w:r>
        <w:rPr>
          <w:rFonts w:ascii="Century" w:eastAsia="Century" w:hAnsi="Century"/>
          <w:color w:val="000000"/>
          <w:sz w:val="28"/>
          <w:lang w:eastAsia="zh-CN"/>
        </w:rPr>
        <w:t xml:space="preserve"> </w:t>
      </w:r>
      <w:r>
        <w:rPr>
          <w:lang w:eastAsia="zh-CN"/>
        </w:rPr>
        <w:br/>
      </w:r>
      <w:r>
        <w:rPr>
          <w:rFonts w:ascii="Century" w:eastAsia="Century" w:hAnsi="Century"/>
          <w:color w:val="000000"/>
          <w:sz w:val="28"/>
          <w:lang w:eastAsia="zh-CN"/>
        </w:rPr>
        <w:t xml:space="preserve"> </w:t>
      </w:r>
      <w:r>
        <w:rPr>
          <w:lang w:eastAsia="zh-CN"/>
        </w:rPr>
        <w:br/>
      </w:r>
      <w:r>
        <w:rPr>
          <w:rFonts w:ascii="Century" w:eastAsia="Century" w:hAnsi="Century"/>
          <w:color w:val="000000"/>
          <w:sz w:val="28"/>
          <w:lang w:eastAsia="zh-CN"/>
        </w:rPr>
        <w:t xml:space="preserve"> </w:t>
      </w:r>
    </w:p>
    <w:p w14:paraId="4E8621C4" w14:textId="77777777" w:rsidR="00CC5272" w:rsidRDefault="008D4757">
      <w:pPr>
        <w:autoSpaceDE w:val="0"/>
        <w:autoSpaceDN w:val="0"/>
        <w:spacing w:before="124" w:after="0" w:line="840" w:lineRule="exact"/>
        <w:ind w:left="3008" w:right="3008"/>
        <w:jc w:val="right"/>
        <w:rPr>
          <w:lang w:eastAsia="zh-CN"/>
        </w:rPr>
      </w:pPr>
      <w:r>
        <w:rPr>
          <w:rFonts w:ascii="楷体" w:eastAsia="楷体" w:hAnsi="楷体"/>
          <w:color w:val="000000"/>
          <w:sz w:val="84"/>
          <w:lang w:eastAsia="zh-CN"/>
        </w:rPr>
        <w:t>概要设计报告</w:t>
      </w:r>
      <w:r>
        <w:rPr>
          <w:rFonts w:ascii="楷体" w:eastAsia="楷体" w:hAnsi="楷体"/>
          <w:color w:val="000000"/>
          <w:sz w:val="28"/>
          <w:lang w:eastAsia="zh-CN"/>
        </w:rPr>
        <w:t xml:space="preserve"> </w:t>
      </w:r>
    </w:p>
    <w:p w14:paraId="0ACA2F9A" w14:textId="77777777" w:rsidR="00CC5272" w:rsidRDefault="008D4757">
      <w:pPr>
        <w:autoSpaceDE w:val="0"/>
        <w:autoSpaceDN w:val="0"/>
        <w:spacing w:before="472" w:after="0" w:line="374" w:lineRule="exact"/>
        <w:ind w:left="4572" w:right="4572"/>
        <w:jc w:val="right"/>
        <w:rPr>
          <w:lang w:eastAsia="zh-CN"/>
        </w:rPr>
      </w:pPr>
      <w:r>
        <w:rPr>
          <w:rFonts w:ascii="楷体" w:eastAsia="楷体" w:hAnsi="楷体"/>
          <w:color w:val="000000"/>
          <w:sz w:val="28"/>
          <w:lang w:eastAsia="zh-CN"/>
        </w:rPr>
        <w:t>版本：</w:t>
      </w:r>
      <w:r>
        <w:rPr>
          <w:rFonts w:ascii="TimesNewRomanPSMT" w:eastAsia="TimesNewRomanPSMT" w:hAnsi="TimesNewRomanPSMT"/>
          <w:color w:val="000000"/>
          <w:sz w:val="28"/>
          <w:lang w:eastAsia="zh-CN"/>
        </w:rPr>
        <w:t xml:space="preserve">0.0.0-1.1.0 </w:t>
      </w:r>
    </w:p>
    <w:p w14:paraId="0990E0CB" w14:textId="77777777" w:rsidR="00CC5272" w:rsidRDefault="008D4757">
      <w:pPr>
        <w:autoSpaceDE w:val="0"/>
        <w:autoSpaceDN w:val="0"/>
        <w:spacing w:after="0" w:line="326" w:lineRule="exact"/>
        <w:ind w:left="5078" w:right="5078"/>
        <w:jc w:val="right"/>
        <w:rPr>
          <w:rFonts w:eastAsia="宋体"/>
          <w:lang w:eastAsia="zh-CN"/>
        </w:rPr>
      </w:pPr>
      <w:r>
        <w:rPr>
          <w:rFonts w:ascii="TimesNewRomanPSMT" w:eastAsia="TimesNewRomanPSMT" w:hAnsi="TimesNewRomanPSMT"/>
          <w:color w:val="000000"/>
          <w:sz w:val="28"/>
          <w:lang w:eastAsia="zh-CN"/>
        </w:rPr>
        <w:t>202</w:t>
      </w:r>
      <w:r>
        <w:rPr>
          <w:rFonts w:ascii="TimesNewRomanPSMT" w:eastAsia="宋体" w:hAnsi="TimesNewRomanPSMT" w:hint="eastAsia"/>
          <w:color w:val="000000"/>
          <w:sz w:val="28"/>
          <w:lang w:eastAsia="zh-CN"/>
        </w:rPr>
        <w:t>3</w:t>
      </w:r>
      <w:r>
        <w:rPr>
          <w:rFonts w:ascii="TimesNewRomanPSMT" w:eastAsia="TimesNewRomanPSMT" w:hAnsi="TimesNewRomanPSMT"/>
          <w:color w:val="000000"/>
          <w:sz w:val="28"/>
          <w:lang w:eastAsia="zh-CN"/>
        </w:rPr>
        <w:t>-</w:t>
      </w:r>
      <w:r>
        <w:rPr>
          <w:rFonts w:ascii="TimesNewRomanPSMT" w:eastAsia="宋体" w:hAnsi="TimesNewRomanPSMT" w:hint="eastAsia"/>
          <w:color w:val="000000"/>
          <w:sz w:val="28"/>
          <w:lang w:eastAsia="zh-CN"/>
        </w:rPr>
        <w:t>9</w:t>
      </w:r>
      <w:r>
        <w:rPr>
          <w:rFonts w:ascii="TimesNewRomanPSMT" w:eastAsia="TimesNewRomanPSMT" w:hAnsi="TimesNewRomanPSMT"/>
          <w:color w:val="000000"/>
          <w:sz w:val="28"/>
          <w:lang w:eastAsia="zh-CN"/>
        </w:rPr>
        <w:t>-</w:t>
      </w:r>
      <w:r>
        <w:rPr>
          <w:rFonts w:ascii="TimesNewRomanPSMT" w:eastAsia="宋体" w:hAnsi="TimesNewRomanPSMT" w:hint="eastAsia"/>
          <w:color w:val="000000"/>
          <w:sz w:val="28"/>
          <w:lang w:eastAsia="zh-CN"/>
        </w:rPr>
        <w:t>11</w:t>
      </w:r>
    </w:p>
    <w:p w14:paraId="160C87EB" w14:textId="77777777" w:rsidR="00CC5272" w:rsidRDefault="008D4757">
      <w:pPr>
        <w:autoSpaceDE w:val="0"/>
        <w:autoSpaceDN w:val="0"/>
        <w:spacing w:before="6438" w:after="0" w:line="300" w:lineRule="exact"/>
        <w:ind w:left="2894" w:right="2894"/>
        <w:jc w:val="right"/>
        <w:rPr>
          <w:lang w:eastAsia="zh-CN"/>
        </w:rPr>
      </w:pPr>
      <w:r>
        <w:rPr>
          <w:rFonts w:ascii="楷体" w:eastAsia="楷体" w:hAnsi="楷体"/>
          <w:color w:val="000000"/>
          <w:sz w:val="30"/>
          <w:lang w:eastAsia="zh-CN"/>
        </w:rPr>
        <w:t>东软集团股份有限公司</w:t>
      </w:r>
      <w:r>
        <w:rPr>
          <w:rFonts w:ascii="楷体" w:eastAsia="楷体" w:hAnsi="楷体"/>
          <w:color w:val="000000"/>
          <w:sz w:val="30"/>
          <w:lang w:eastAsia="zh-CN"/>
        </w:rPr>
        <w:t xml:space="preserve"> </w:t>
      </w:r>
      <w:r>
        <w:rPr>
          <w:rFonts w:ascii="楷体" w:eastAsia="楷体" w:hAnsi="楷体"/>
          <w:color w:val="000000"/>
          <w:sz w:val="30"/>
          <w:lang w:eastAsia="zh-CN"/>
        </w:rPr>
        <w:t>软件开发事业部</w:t>
      </w:r>
      <w:r>
        <w:rPr>
          <w:rFonts w:ascii="黑体" w:eastAsia="黑体" w:hAnsi="黑体"/>
          <w:color w:val="000000"/>
          <w:sz w:val="30"/>
          <w:lang w:eastAsia="zh-CN"/>
        </w:rPr>
        <w:t xml:space="preserve"> </w:t>
      </w:r>
    </w:p>
    <w:p w14:paraId="79C6F060" w14:textId="77777777" w:rsidR="00CC5272" w:rsidRDefault="008D4757">
      <w:pPr>
        <w:autoSpaceDE w:val="0"/>
        <w:autoSpaceDN w:val="0"/>
        <w:spacing w:after="0" w:line="442" w:lineRule="exact"/>
        <w:ind w:left="4040" w:right="4040"/>
        <w:jc w:val="right"/>
        <w:rPr>
          <w:lang w:eastAsia="zh-CN"/>
        </w:rPr>
      </w:pPr>
      <w:r>
        <w:rPr>
          <w:rFonts w:ascii="黑体" w:eastAsia="黑体" w:hAnsi="黑体"/>
          <w:color w:val="000000"/>
          <w:sz w:val="30"/>
          <w:lang w:eastAsia="zh-CN"/>
        </w:rPr>
        <w:t>(</w:t>
      </w:r>
      <w:r>
        <w:rPr>
          <w:rFonts w:ascii="黑体" w:eastAsia="黑体" w:hAnsi="黑体"/>
          <w:color w:val="000000"/>
          <w:sz w:val="30"/>
          <w:lang w:eastAsia="zh-CN"/>
        </w:rPr>
        <w:t>版权所有，翻版必究</w:t>
      </w:r>
      <w:r>
        <w:rPr>
          <w:rFonts w:ascii="黑体" w:eastAsia="黑体" w:hAnsi="黑体"/>
          <w:color w:val="000000"/>
          <w:sz w:val="30"/>
          <w:lang w:eastAsia="zh-CN"/>
        </w:rPr>
        <w:t>)</w:t>
      </w:r>
      <w:r>
        <w:rPr>
          <w:rFonts w:ascii="Century" w:eastAsia="Century" w:hAnsi="Century"/>
          <w:color w:val="000000"/>
          <w:sz w:val="44"/>
          <w:lang w:eastAsia="zh-CN"/>
        </w:rPr>
        <w:t xml:space="preserve"> </w:t>
      </w:r>
    </w:p>
    <w:p w14:paraId="600080F1" w14:textId="77777777" w:rsidR="00CC5272" w:rsidRDefault="00CC5272">
      <w:pPr>
        <w:rPr>
          <w:lang w:eastAsia="zh-CN"/>
        </w:rPr>
        <w:sectPr w:rsidR="00CC5272">
          <w:pgSz w:w="11906" w:h="16838"/>
          <w:pgMar w:top="0" w:right="0" w:bottom="0" w:left="0" w:header="720" w:footer="720" w:gutter="0"/>
          <w:cols w:space="720"/>
          <w:docGrid w:linePitch="360"/>
        </w:sectPr>
      </w:pPr>
    </w:p>
    <w:p w14:paraId="0E5F9750" w14:textId="77777777" w:rsidR="00CC5272" w:rsidRDefault="008D4757">
      <w:pPr>
        <w:autoSpaceDE w:val="0"/>
        <w:autoSpaceDN w:val="0"/>
        <w:spacing w:before="1200" w:after="316" w:line="438" w:lineRule="exact"/>
        <w:ind w:left="4290" w:right="4290"/>
        <w:jc w:val="center"/>
        <w:rPr>
          <w:lang w:eastAsia="zh-CN"/>
        </w:rPr>
      </w:pPr>
      <w:r>
        <w:rPr>
          <w:rFonts w:ascii="黑体" w:eastAsia="黑体" w:hAnsi="黑体"/>
          <w:color w:val="000000"/>
          <w:sz w:val="44"/>
          <w:lang w:eastAsia="zh-CN"/>
        </w:rPr>
        <w:lastRenderedPageBreak/>
        <w:t>文件修改控制</w:t>
      </w:r>
      <w:r>
        <w:rPr>
          <w:rFonts w:ascii="Century" w:eastAsia="Century" w:hAnsi="Century"/>
          <w:color w:val="000000"/>
          <w:sz w:val="21"/>
          <w:lang w:eastAsia="zh-CN"/>
        </w:rPr>
        <w:t xml:space="preserve"> </w:t>
      </w:r>
    </w:p>
    <w:tbl>
      <w:tblPr>
        <w:tblpPr w:leftFromText="180" w:rightFromText="180" w:vertAnchor="text" w:horzAnchor="page" w:tblpX="7" w:tblpY="788"/>
        <w:tblOverlap w:val="never"/>
        <w:tblW w:w="0" w:type="auto"/>
        <w:tblLayout w:type="fixed"/>
        <w:tblLook w:val="04A0" w:firstRow="1" w:lastRow="0" w:firstColumn="1" w:lastColumn="0" w:noHBand="0" w:noVBand="1"/>
      </w:tblPr>
      <w:tblGrid>
        <w:gridCol w:w="2976"/>
        <w:gridCol w:w="2976"/>
        <w:gridCol w:w="2976"/>
        <w:gridCol w:w="2976"/>
      </w:tblGrid>
      <w:tr w:rsidR="00CC5272" w14:paraId="4B8E42BA" w14:textId="77777777">
        <w:trPr>
          <w:trHeight w:hRule="exact" w:val="584"/>
        </w:trPr>
        <w:tc>
          <w:tcPr>
            <w:tcW w:w="2976" w:type="dxa"/>
            <w:tcBorders>
              <w:top w:val="single" w:sz="4" w:space="0" w:color="000000"/>
              <w:left w:val="single" w:sz="4" w:space="0" w:color="000000"/>
              <w:bottom w:val="single" w:sz="4" w:space="0" w:color="000000"/>
              <w:right w:val="single" w:sz="4" w:space="0" w:color="000000"/>
            </w:tcBorders>
            <w:tcMar>
              <w:left w:w="0" w:type="dxa"/>
              <w:right w:w="0" w:type="dxa"/>
            </w:tcMar>
          </w:tcPr>
          <w:p w14:paraId="043C91E9" w14:textId="77777777" w:rsidR="00CC5272" w:rsidRDefault="008D4757">
            <w:pPr>
              <w:autoSpaceDE w:val="0"/>
              <w:autoSpaceDN w:val="0"/>
              <w:spacing w:before="140" w:after="0" w:line="288" w:lineRule="exact"/>
              <w:jc w:val="center"/>
            </w:pPr>
            <w:proofErr w:type="spellStart"/>
            <w:r>
              <w:rPr>
                <w:rFonts w:ascii="楷体" w:eastAsia="楷体" w:hAnsi="楷体"/>
                <w:color w:val="000000"/>
                <w:sz w:val="24"/>
              </w:rPr>
              <w:t>修改编号</w:t>
            </w:r>
            <w:proofErr w:type="spellEnd"/>
            <w:r>
              <w:rPr>
                <w:rFonts w:ascii="Century" w:eastAsia="Century" w:hAnsi="Century"/>
                <w:color w:val="000000"/>
                <w:sz w:val="24"/>
              </w:rPr>
              <w:t xml:space="preserve"> </w:t>
            </w:r>
          </w:p>
        </w:tc>
        <w:tc>
          <w:tcPr>
            <w:tcW w:w="2976" w:type="dxa"/>
            <w:tcBorders>
              <w:top w:val="single" w:sz="4" w:space="0" w:color="000000"/>
              <w:left w:val="single" w:sz="4" w:space="0" w:color="000000"/>
              <w:bottom w:val="single" w:sz="4" w:space="0" w:color="000000"/>
              <w:right w:val="single" w:sz="4" w:space="0" w:color="000000"/>
            </w:tcBorders>
            <w:tcMar>
              <w:left w:w="0" w:type="dxa"/>
              <w:right w:w="0" w:type="dxa"/>
            </w:tcMar>
          </w:tcPr>
          <w:p w14:paraId="22B653D0" w14:textId="77777777" w:rsidR="00CC5272" w:rsidRDefault="008D4757">
            <w:pPr>
              <w:autoSpaceDE w:val="0"/>
              <w:autoSpaceDN w:val="0"/>
              <w:spacing w:before="140" w:after="0" w:line="288" w:lineRule="exact"/>
              <w:jc w:val="center"/>
            </w:pPr>
            <w:proofErr w:type="spellStart"/>
            <w:r>
              <w:rPr>
                <w:rFonts w:ascii="楷体" w:eastAsia="楷体" w:hAnsi="楷体"/>
                <w:color w:val="000000"/>
                <w:sz w:val="24"/>
              </w:rPr>
              <w:t>版本</w:t>
            </w:r>
            <w:proofErr w:type="spellEnd"/>
            <w:r>
              <w:rPr>
                <w:rFonts w:ascii="Century" w:eastAsia="Century" w:hAnsi="Century"/>
                <w:color w:val="000000"/>
                <w:sz w:val="24"/>
              </w:rPr>
              <w:t xml:space="preserve"> </w:t>
            </w:r>
          </w:p>
        </w:tc>
        <w:tc>
          <w:tcPr>
            <w:tcW w:w="2976" w:type="dxa"/>
            <w:tcBorders>
              <w:top w:val="single" w:sz="4" w:space="0" w:color="000000"/>
              <w:left w:val="single" w:sz="4" w:space="0" w:color="000000"/>
              <w:bottom w:val="single" w:sz="4" w:space="0" w:color="000000"/>
              <w:right w:val="single" w:sz="4" w:space="0" w:color="000000"/>
            </w:tcBorders>
            <w:tcMar>
              <w:left w:w="0" w:type="dxa"/>
              <w:right w:w="0" w:type="dxa"/>
            </w:tcMar>
          </w:tcPr>
          <w:p w14:paraId="47BA26EE" w14:textId="77777777" w:rsidR="00CC5272" w:rsidRDefault="008D4757">
            <w:pPr>
              <w:autoSpaceDE w:val="0"/>
              <w:autoSpaceDN w:val="0"/>
              <w:spacing w:before="140" w:after="0" w:line="288" w:lineRule="exact"/>
              <w:jc w:val="center"/>
            </w:pPr>
            <w:proofErr w:type="spellStart"/>
            <w:r>
              <w:rPr>
                <w:rFonts w:ascii="楷体" w:eastAsia="楷体" w:hAnsi="楷体"/>
                <w:color w:val="000000"/>
                <w:sz w:val="24"/>
              </w:rPr>
              <w:t>修改条款及内容</w:t>
            </w:r>
            <w:proofErr w:type="spellEnd"/>
            <w:r>
              <w:rPr>
                <w:rFonts w:ascii="Century" w:eastAsia="Century" w:hAnsi="Century"/>
                <w:color w:val="000000"/>
                <w:sz w:val="24"/>
              </w:rPr>
              <w:t xml:space="preserve"> </w:t>
            </w:r>
          </w:p>
        </w:tc>
        <w:tc>
          <w:tcPr>
            <w:tcW w:w="2976" w:type="dxa"/>
            <w:tcBorders>
              <w:top w:val="single" w:sz="4" w:space="0" w:color="000000"/>
              <w:left w:val="single" w:sz="4" w:space="0" w:color="000000"/>
              <w:bottom w:val="single" w:sz="4" w:space="0" w:color="000000"/>
              <w:right w:val="single" w:sz="4" w:space="0" w:color="000000"/>
            </w:tcBorders>
            <w:tcMar>
              <w:left w:w="0" w:type="dxa"/>
              <w:right w:w="0" w:type="dxa"/>
            </w:tcMar>
          </w:tcPr>
          <w:p w14:paraId="4B746688" w14:textId="77777777" w:rsidR="00CC5272" w:rsidRDefault="008D4757">
            <w:pPr>
              <w:autoSpaceDE w:val="0"/>
              <w:autoSpaceDN w:val="0"/>
              <w:spacing w:before="124" w:after="0" w:line="320" w:lineRule="exact"/>
              <w:jc w:val="center"/>
            </w:pPr>
            <w:proofErr w:type="spellStart"/>
            <w:r>
              <w:rPr>
                <w:rFonts w:ascii="楷体" w:eastAsia="楷体" w:hAnsi="楷体"/>
                <w:color w:val="000000"/>
                <w:sz w:val="24"/>
              </w:rPr>
              <w:t>修改日期</w:t>
            </w:r>
            <w:proofErr w:type="spellEnd"/>
            <w:r>
              <w:rPr>
                <w:rFonts w:ascii="TimesNewRomanPSMT" w:eastAsia="TimesNewRomanPSMT" w:hAnsi="TimesNewRomanPSMT"/>
                <w:color w:val="000000"/>
                <w:sz w:val="24"/>
              </w:rPr>
              <w:t xml:space="preserve"> </w:t>
            </w:r>
          </w:p>
        </w:tc>
      </w:tr>
      <w:tr w:rsidR="00CC5272" w14:paraId="7AF14B77" w14:textId="77777777">
        <w:trPr>
          <w:trHeight w:hRule="exact" w:val="322"/>
        </w:trPr>
        <w:tc>
          <w:tcPr>
            <w:tcW w:w="2976" w:type="dxa"/>
            <w:tcBorders>
              <w:top w:val="single" w:sz="4" w:space="0" w:color="000000"/>
              <w:left w:val="single" w:sz="4" w:space="0" w:color="000000"/>
              <w:bottom w:val="single" w:sz="2" w:space="0" w:color="000000"/>
              <w:right w:val="single" w:sz="4" w:space="0" w:color="000000"/>
            </w:tcBorders>
            <w:tcMar>
              <w:left w:w="0" w:type="dxa"/>
              <w:right w:w="0" w:type="dxa"/>
            </w:tcMar>
          </w:tcPr>
          <w:p w14:paraId="2BA2B2D0" w14:textId="77777777" w:rsidR="00CC5272" w:rsidRDefault="008D4757">
            <w:pPr>
              <w:autoSpaceDE w:val="0"/>
              <w:autoSpaceDN w:val="0"/>
              <w:spacing w:after="0" w:line="282" w:lineRule="exact"/>
              <w:ind w:left="24" w:right="24"/>
            </w:pPr>
            <w:r>
              <w:rPr>
                <w:rFonts w:ascii="TimesNewRomanPSMT" w:eastAsia="TimesNewRomanPSMT" w:hAnsi="TimesNewRomanPSMT"/>
                <w:color w:val="000000"/>
                <w:sz w:val="24"/>
              </w:rPr>
              <w:t>1</w:t>
            </w:r>
            <w:r>
              <w:rPr>
                <w:rFonts w:ascii="TimesNewRomanPSMT" w:eastAsia="TimesNewRomanPSMT" w:hAnsi="TimesNewRomanPSMT"/>
                <w:color w:val="000000"/>
                <w:sz w:val="21"/>
              </w:rPr>
              <w:t xml:space="preserve"> </w:t>
            </w:r>
          </w:p>
        </w:tc>
        <w:tc>
          <w:tcPr>
            <w:tcW w:w="2976" w:type="dxa"/>
            <w:tcBorders>
              <w:top w:val="single" w:sz="4" w:space="0" w:color="000000"/>
              <w:left w:val="single" w:sz="4" w:space="0" w:color="000000"/>
              <w:bottom w:val="single" w:sz="2" w:space="0" w:color="000000"/>
              <w:right w:val="single" w:sz="4" w:space="0" w:color="000000"/>
            </w:tcBorders>
            <w:tcMar>
              <w:left w:w="0" w:type="dxa"/>
              <w:right w:w="0" w:type="dxa"/>
            </w:tcMar>
          </w:tcPr>
          <w:p w14:paraId="1BB295DB" w14:textId="77777777" w:rsidR="00CC5272" w:rsidRDefault="008D4757">
            <w:pPr>
              <w:autoSpaceDE w:val="0"/>
              <w:autoSpaceDN w:val="0"/>
              <w:spacing w:after="0" w:line="290" w:lineRule="exact"/>
              <w:jc w:val="center"/>
            </w:pPr>
            <w:r>
              <w:rPr>
                <w:rFonts w:ascii="TimesNewRomanPSMT" w:eastAsia="TimesNewRomanPSMT" w:hAnsi="TimesNewRomanPSMT"/>
                <w:color w:val="000000"/>
                <w:sz w:val="24"/>
              </w:rPr>
              <w:t xml:space="preserve">0.0.0-1.0.0 </w:t>
            </w:r>
          </w:p>
        </w:tc>
        <w:tc>
          <w:tcPr>
            <w:tcW w:w="2976" w:type="dxa"/>
            <w:tcBorders>
              <w:top w:val="single" w:sz="4" w:space="0" w:color="000000"/>
              <w:left w:val="single" w:sz="4" w:space="0" w:color="000000"/>
              <w:bottom w:val="single" w:sz="2" w:space="0" w:color="000000"/>
              <w:right w:val="single" w:sz="4" w:space="0" w:color="000000"/>
            </w:tcBorders>
            <w:tcMar>
              <w:left w:w="0" w:type="dxa"/>
              <w:right w:w="0" w:type="dxa"/>
            </w:tcMar>
          </w:tcPr>
          <w:p w14:paraId="2D2BA031" w14:textId="77777777" w:rsidR="00CC5272" w:rsidRDefault="008D4757">
            <w:pPr>
              <w:autoSpaceDE w:val="0"/>
              <w:autoSpaceDN w:val="0"/>
              <w:spacing w:after="0" w:line="310" w:lineRule="exact"/>
              <w:ind w:left="22" w:right="22"/>
            </w:pPr>
            <w:proofErr w:type="spellStart"/>
            <w:r>
              <w:rPr>
                <w:rFonts w:ascii="楷体" w:eastAsia="楷体" w:hAnsi="楷体"/>
                <w:color w:val="000000"/>
                <w:sz w:val="24"/>
              </w:rPr>
              <w:t>新建</w:t>
            </w:r>
            <w:proofErr w:type="spellEnd"/>
            <w:r>
              <w:rPr>
                <w:rFonts w:ascii="TimesNewRomanPSMT" w:eastAsia="TimesNewRomanPSMT" w:hAnsi="TimesNewRomanPSMT"/>
                <w:color w:val="000000"/>
                <w:sz w:val="24"/>
              </w:rPr>
              <w:t xml:space="preserve"> </w:t>
            </w:r>
          </w:p>
        </w:tc>
        <w:tc>
          <w:tcPr>
            <w:tcW w:w="2976" w:type="dxa"/>
            <w:tcBorders>
              <w:top w:val="single" w:sz="4" w:space="0" w:color="000000"/>
              <w:left w:val="single" w:sz="4" w:space="0" w:color="000000"/>
              <w:bottom w:val="single" w:sz="2" w:space="0" w:color="000000"/>
              <w:right w:val="single" w:sz="4" w:space="0" w:color="000000"/>
            </w:tcBorders>
            <w:tcMar>
              <w:left w:w="0" w:type="dxa"/>
              <w:right w:w="0" w:type="dxa"/>
            </w:tcMar>
          </w:tcPr>
          <w:p w14:paraId="7DAD4306" w14:textId="77777777" w:rsidR="00CC5272" w:rsidRDefault="008D4757">
            <w:pPr>
              <w:autoSpaceDE w:val="0"/>
              <w:autoSpaceDN w:val="0"/>
              <w:spacing w:after="0" w:line="310" w:lineRule="exact"/>
              <w:jc w:val="center"/>
            </w:pPr>
            <w:r>
              <w:rPr>
                <w:rFonts w:ascii="TimesNewRomanPSMT" w:eastAsia="TimesNewRomanPSMT" w:hAnsi="TimesNewRomanPSMT"/>
                <w:color w:val="000000"/>
                <w:sz w:val="24"/>
              </w:rPr>
              <w:t>202</w:t>
            </w:r>
            <w:r>
              <w:rPr>
                <w:rFonts w:ascii="TimesNewRomanPSMT" w:eastAsia="宋体" w:hAnsi="TimesNewRomanPSMT" w:hint="eastAsia"/>
                <w:color w:val="000000"/>
                <w:sz w:val="24"/>
                <w:lang w:eastAsia="zh-CN"/>
              </w:rPr>
              <w:t>3</w:t>
            </w:r>
            <w:r>
              <w:rPr>
                <w:rFonts w:ascii="TimesNewRomanPSMT" w:eastAsia="TimesNewRomanPSMT" w:hAnsi="TimesNewRomanPSMT"/>
                <w:color w:val="000000"/>
                <w:sz w:val="24"/>
              </w:rPr>
              <w:t>-</w:t>
            </w:r>
            <w:r>
              <w:rPr>
                <w:rFonts w:ascii="TimesNewRomanPSMT" w:eastAsia="宋体" w:hAnsi="TimesNewRomanPSMT" w:hint="eastAsia"/>
                <w:color w:val="000000"/>
                <w:sz w:val="24"/>
                <w:lang w:eastAsia="zh-CN"/>
              </w:rPr>
              <w:t>9</w:t>
            </w:r>
            <w:r>
              <w:rPr>
                <w:rFonts w:ascii="TimesNewRomanPSMT" w:eastAsia="TimesNewRomanPSMT" w:hAnsi="TimesNewRomanPSMT"/>
                <w:color w:val="000000"/>
                <w:sz w:val="24"/>
              </w:rPr>
              <w:t>-</w:t>
            </w:r>
            <w:r>
              <w:rPr>
                <w:rFonts w:ascii="TimesNewRomanPSMT" w:eastAsia="宋体" w:hAnsi="TimesNewRomanPSMT" w:hint="eastAsia"/>
                <w:color w:val="000000"/>
                <w:sz w:val="24"/>
                <w:lang w:eastAsia="zh-CN"/>
              </w:rPr>
              <w:t>10</w:t>
            </w:r>
            <w:r>
              <w:rPr>
                <w:rFonts w:ascii="TimesNewRomanPSMT" w:eastAsia="TimesNewRomanPSMT" w:hAnsi="TimesNewRomanPSMT"/>
                <w:color w:val="000000"/>
                <w:sz w:val="24"/>
              </w:rPr>
              <w:t xml:space="preserve"> </w:t>
            </w:r>
          </w:p>
        </w:tc>
      </w:tr>
      <w:tr w:rsidR="00CC5272" w14:paraId="27680AB7" w14:textId="77777777">
        <w:trPr>
          <w:trHeight w:hRule="exact" w:val="286"/>
        </w:trPr>
        <w:tc>
          <w:tcPr>
            <w:tcW w:w="2976" w:type="dxa"/>
            <w:tcBorders>
              <w:top w:val="single" w:sz="2" w:space="0" w:color="000000"/>
              <w:left w:val="single" w:sz="4" w:space="0" w:color="000000"/>
              <w:bottom w:val="single" w:sz="4" w:space="0" w:color="000000"/>
              <w:right w:val="single" w:sz="4" w:space="0" w:color="000000"/>
            </w:tcBorders>
            <w:tcMar>
              <w:left w:w="0" w:type="dxa"/>
              <w:right w:w="0" w:type="dxa"/>
            </w:tcMar>
          </w:tcPr>
          <w:p w14:paraId="15E9120A" w14:textId="77777777" w:rsidR="00CC5272" w:rsidRDefault="00CC5272"/>
        </w:tc>
        <w:tc>
          <w:tcPr>
            <w:tcW w:w="2976" w:type="dxa"/>
            <w:tcBorders>
              <w:top w:val="single" w:sz="2" w:space="0" w:color="000000"/>
              <w:left w:val="single" w:sz="4" w:space="0" w:color="000000"/>
              <w:bottom w:val="single" w:sz="4" w:space="0" w:color="000000"/>
              <w:right w:val="single" w:sz="4" w:space="0" w:color="000000"/>
            </w:tcBorders>
            <w:tcMar>
              <w:left w:w="0" w:type="dxa"/>
              <w:right w:w="0" w:type="dxa"/>
            </w:tcMar>
          </w:tcPr>
          <w:p w14:paraId="2965BC36" w14:textId="77777777" w:rsidR="00CC5272" w:rsidRDefault="00CC5272"/>
        </w:tc>
        <w:tc>
          <w:tcPr>
            <w:tcW w:w="2976" w:type="dxa"/>
            <w:tcBorders>
              <w:top w:val="single" w:sz="2" w:space="0" w:color="000000"/>
              <w:left w:val="single" w:sz="4" w:space="0" w:color="000000"/>
              <w:bottom w:val="single" w:sz="4" w:space="0" w:color="000000"/>
              <w:right w:val="single" w:sz="4" w:space="0" w:color="000000"/>
            </w:tcBorders>
            <w:tcMar>
              <w:left w:w="0" w:type="dxa"/>
              <w:right w:w="0" w:type="dxa"/>
            </w:tcMar>
          </w:tcPr>
          <w:p w14:paraId="3EF22E65" w14:textId="77777777" w:rsidR="00CC5272" w:rsidRDefault="00CC5272"/>
        </w:tc>
        <w:tc>
          <w:tcPr>
            <w:tcW w:w="2976" w:type="dxa"/>
            <w:tcBorders>
              <w:top w:val="single" w:sz="2" w:space="0" w:color="000000"/>
              <w:left w:val="single" w:sz="4" w:space="0" w:color="000000"/>
              <w:bottom w:val="single" w:sz="4" w:space="0" w:color="000000"/>
              <w:right w:val="single" w:sz="4" w:space="0" w:color="000000"/>
            </w:tcBorders>
            <w:tcMar>
              <w:left w:w="0" w:type="dxa"/>
              <w:right w:w="0" w:type="dxa"/>
            </w:tcMar>
          </w:tcPr>
          <w:p w14:paraId="6BEABD2B" w14:textId="77777777" w:rsidR="00CC5272" w:rsidRDefault="00CC5272"/>
        </w:tc>
      </w:tr>
      <w:tr w:rsidR="00CC5272" w14:paraId="4CF78D76" w14:textId="77777777">
        <w:trPr>
          <w:trHeight w:hRule="exact" w:val="284"/>
        </w:trPr>
        <w:tc>
          <w:tcPr>
            <w:tcW w:w="2976" w:type="dxa"/>
            <w:tcBorders>
              <w:top w:val="single" w:sz="4" w:space="0" w:color="000000"/>
              <w:left w:val="single" w:sz="4" w:space="0" w:color="000000"/>
              <w:bottom w:val="single" w:sz="4" w:space="0" w:color="000000"/>
              <w:right w:val="single" w:sz="4" w:space="0" w:color="000000"/>
            </w:tcBorders>
            <w:tcMar>
              <w:left w:w="0" w:type="dxa"/>
              <w:right w:w="0" w:type="dxa"/>
            </w:tcMar>
          </w:tcPr>
          <w:p w14:paraId="5D6FDE21" w14:textId="77777777" w:rsidR="00CC5272" w:rsidRDefault="00CC5272"/>
        </w:tc>
        <w:tc>
          <w:tcPr>
            <w:tcW w:w="2976" w:type="dxa"/>
            <w:tcBorders>
              <w:top w:val="single" w:sz="4" w:space="0" w:color="000000"/>
              <w:left w:val="single" w:sz="4" w:space="0" w:color="000000"/>
              <w:bottom w:val="single" w:sz="4" w:space="0" w:color="000000"/>
              <w:right w:val="single" w:sz="4" w:space="0" w:color="000000"/>
            </w:tcBorders>
            <w:tcMar>
              <w:left w:w="0" w:type="dxa"/>
              <w:right w:w="0" w:type="dxa"/>
            </w:tcMar>
          </w:tcPr>
          <w:p w14:paraId="27A9750D" w14:textId="77777777" w:rsidR="00CC5272" w:rsidRDefault="00CC5272"/>
        </w:tc>
        <w:tc>
          <w:tcPr>
            <w:tcW w:w="2976" w:type="dxa"/>
            <w:tcBorders>
              <w:top w:val="single" w:sz="4" w:space="0" w:color="000000"/>
              <w:left w:val="single" w:sz="4" w:space="0" w:color="000000"/>
              <w:bottom w:val="single" w:sz="4" w:space="0" w:color="000000"/>
              <w:right w:val="single" w:sz="4" w:space="0" w:color="000000"/>
            </w:tcBorders>
            <w:tcMar>
              <w:left w:w="0" w:type="dxa"/>
              <w:right w:w="0" w:type="dxa"/>
            </w:tcMar>
          </w:tcPr>
          <w:p w14:paraId="2AFC3E21" w14:textId="77777777" w:rsidR="00CC5272" w:rsidRDefault="00CC5272"/>
        </w:tc>
        <w:tc>
          <w:tcPr>
            <w:tcW w:w="2976" w:type="dxa"/>
            <w:tcBorders>
              <w:top w:val="single" w:sz="4" w:space="0" w:color="000000"/>
              <w:left w:val="single" w:sz="4" w:space="0" w:color="000000"/>
              <w:bottom w:val="single" w:sz="4" w:space="0" w:color="000000"/>
              <w:right w:val="single" w:sz="4" w:space="0" w:color="000000"/>
            </w:tcBorders>
            <w:tcMar>
              <w:left w:w="0" w:type="dxa"/>
              <w:right w:w="0" w:type="dxa"/>
            </w:tcMar>
          </w:tcPr>
          <w:p w14:paraId="29E839A1" w14:textId="77777777" w:rsidR="00CC5272" w:rsidRDefault="00CC5272"/>
        </w:tc>
      </w:tr>
      <w:tr w:rsidR="00CC5272" w14:paraId="2DF4D423" w14:textId="77777777">
        <w:trPr>
          <w:trHeight w:hRule="exact" w:val="306"/>
        </w:trPr>
        <w:tc>
          <w:tcPr>
            <w:tcW w:w="2976" w:type="dxa"/>
            <w:tcBorders>
              <w:top w:val="single" w:sz="4" w:space="0" w:color="000000"/>
              <w:left w:val="single" w:sz="4" w:space="0" w:color="000000"/>
              <w:bottom w:val="single" w:sz="2" w:space="0" w:color="000000"/>
              <w:right w:val="single" w:sz="4" w:space="0" w:color="000000"/>
            </w:tcBorders>
            <w:tcMar>
              <w:left w:w="0" w:type="dxa"/>
              <w:right w:w="0" w:type="dxa"/>
            </w:tcMar>
          </w:tcPr>
          <w:p w14:paraId="4FFAB5A4" w14:textId="77777777" w:rsidR="00CC5272" w:rsidRDefault="00CC5272"/>
        </w:tc>
        <w:tc>
          <w:tcPr>
            <w:tcW w:w="2976" w:type="dxa"/>
            <w:tcBorders>
              <w:top w:val="single" w:sz="4" w:space="0" w:color="000000"/>
              <w:left w:val="single" w:sz="4" w:space="0" w:color="000000"/>
              <w:bottom w:val="single" w:sz="2" w:space="0" w:color="000000"/>
              <w:right w:val="single" w:sz="4" w:space="0" w:color="000000"/>
            </w:tcBorders>
            <w:tcMar>
              <w:left w:w="0" w:type="dxa"/>
              <w:right w:w="0" w:type="dxa"/>
            </w:tcMar>
          </w:tcPr>
          <w:p w14:paraId="6017433F" w14:textId="77777777" w:rsidR="00CC5272" w:rsidRDefault="00CC5272"/>
        </w:tc>
        <w:tc>
          <w:tcPr>
            <w:tcW w:w="2976" w:type="dxa"/>
            <w:tcBorders>
              <w:top w:val="single" w:sz="4" w:space="0" w:color="000000"/>
              <w:left w:val="single" w:sz="4" w:space="0" w:color="000000"/>
              <w:bottom w:val="single" w:sz="2" w:space="0" w:color="000000"/>
              <w:right w:val="single" w:sz="4" w:space="0" w:color="000000"/>
            </w:tcBorders>
            <w:tcMar>
              <w:left w:w="0" w:type="dxa"/>
              <w:right w:w="0" w:type="dxa"/>
            </w:tcMar>
          </w:tcPr>
          <w:p w14:paraId="777BAC96" w14:textId="77777777" w:rsidR="00CC5272" w:rsidRDefault="00CC5272"/>
        </w:tc>
        <w:tc>
          <w:tcPr>
            <w:tcW w:w="2976" w:type="dxa"/>
            <w:tcBorders>
              <w:top w:val="single" w:sz="4" w:space="0" w:color="000000"/>
              <w:left w:val="single" w:sz="4" w:space="0" w:color="000000"/>
              <w:bottom w:val="single" w:sz="2" w:space="0" w:color="000000"/>
              <w:right w:val="single" w:sz="4" w:space="0" w:color="000000"/>
            </w:tcBorders>
            <w:tcMar>
              <w:left w:w="0" w:type="dxa"/>
              <w:right w:w="0" w:type="dxa"/>
            </w:tcMar>
          </w:tcPr>
          <w:p w14:paraId="5E98FB7D" w14:textId="77777777" w:rsidR="00CC5272" w:rsidRDefault="00CC5272"/>
        </w:tc>
      </w:tr>
      <w:tr w:rsidR="00CC5272" w14:paraId="41440C7F" w14:textId="77777777">
        <w:trPr>
          <w:trHeight w:hRule="exact" w:val="302"/>
        </w:trPr>
        <w:tc>
          <w:tcPr>
            <w:tcW w:w="2976" w:type="dxa"/>
            <w:tcBorders>
              <w:top w:val="single" w:sz="2" w:space="0" w:color="000000"/>
              <w:left w:val="single" w:sz="4" w:space="0" w:color="000000"/>
              <w:bottom w:val="single" w:sz="4" w:space="0" w:color="000000"/>
              <w:right w:val="single" w:sz="4" w:space="0" w:color="000000"/>
            </w:tcBorders>
            <w:tcMar>
              <w:left w:w="0" w:type="dxa"/>
              <w:right w:w="0" w:type="dxa"/>
            </w:tcMar>
          </w:tcPr>
          <w:p w14:paraId="247B0182" w14:textId="77777777" w:rsidR="00CC5272" w:rsidRDefault="00CC5272"/>
        </w:tc>
        <w:tc>
          <w:tcPr>
            <w:tcW w:w="2976" w:type="dxa"/>
            <w:tcBorders>
              <w:top w:val="single" w:sz="2" w:space="0" w:color="000000"/>
              <w:left w:val="single" w:sz="4" w:space="0" w:color="000000"/>
              <w:bottom w:val="single" w:sz="4" w:space="0" w:color="000000"/>
              <w:right w:val="single" w:sz="4" w:space="0" w:color="000000"/>
            </w:tcBorders>
            <w:tcMar>
              <w:left w:w="0" w:type="dxa"/>
              <w:right w:w="0" w:type="dxa"/>
            </w:tcMar>
          </w:tcPr>
          <w:p w14:paraId="1DF593F2" w14:textId="77777777" w:rsidR="00CC5272" w:rsidRDefault="00CC5272"/>
        </w:tc>
        <w:tc>
          <w:tcPr>
            <w:tcW w:w="2976" w:type="dxa"/>
            <w:tcBorders>
              <w:top w:val="single" w:sz="2" w:space="0" w:color="000000"/>
              <w:left w:val="single" w:sz="4" w:space="0" w:color="000000"/>
              <w:bottom w:val="single" w:sz="4" w:space="0" w:color="000000"/>
              <w:right w:val="single" w:sz="4" w:space="0" w:color="000000"/>
            </w:tcBorders>
            <w:tcMar>
              <w:left w:w="0" w:type="dxa"/>
              <w:right w:w="0" w:type="dxa"/>
            </w:tcMar>
          </w:tcPr>
          <w:p w14:paraId="71397BD5" w14:textId="77777777" w:rsidR="00CC5272" w:rsidRDefault="00CC5272"/>
        </w:tc>
        <w:tc>
          <w:tcPr>
            <w:tcW w:w="2976" w:type="dxa"/>
            <w:tcBorders>
              <w:top w:val="single" w:sz="2" w:space="0" w:color="000000"/>
              <w:left w:val="single" w:sz="4" w:space="0" w:color="000000"/>
              <w:bottom w:val="single" w:sz="4" w:space="0" w:color="000000"/>
              <w:right w:val="single" w:sz="4" w:space="0" w:color="000000"/>
            </w:tcBorders>
            <w:tcMar>
              <w:left w:w="0" w:type="dxa"/>
              <w:right w:w="0" w:type="dxa"/>
            </w:tcMar>
          </w:tcPr>
          <w:p w14:paraId="4550A12D" w14:textId="77777777" w:rsidR="00CC5272" w:rsidRDefault="00CC5272"/>
        </w:tc>
      </w:tr>
      <w:tr w:rsidR="00CC5272" w14:paraId="113C814C" w14:textId="77777777">
        <w:trPr>
          <w:trHeight w:hRule="exact" w:val="302"/>
        </w:trPr>
        <w:tc>
          <w:tcPr>
            <w:tcW w:w="2976" w:type="dxa"/>
            <w:tcBorders>
              <w:top w:val="single" w:sz="4" w:space="0" w:color="000000"/>
              <w:left w:val="single" w:sz="4" w:space="0" w:color="000000"/>
              <w:bottom w:val="single" w:sz="4" w:space="0" w:color="000000"/>
              <w:right w:val="single" w:sz="4" w:space="0" w:color="000000"/>
            </w:tcBorders>
            <w:tcMar>
              <w:left w:w="0" w:type="dxa"/>
              <w:right w:w="0" w:type="dxa"/>
            </w:tcMar>
          </w:tcPr>
          <w:p w14:paraId="6AA0331C" w14:textId="77777777" w:rsidR="00CC5272" w:rsidRDefault="00CC5272"/>
        </w:tc>
        <w:tc>
          <w:tcPr>
            <w:tcW w:w="2976" w:type="dxa"/>
            <w:tcBorders>
              <w:top w:val="single" w:sz="4" w:space="0" w:color="000000"/>
              <w:left w:val="single" w:sz="4" w:space="0" w:color="000000"/>
              <w:bottom w:val="single" w:sz="4" w:space="0" w:color="000000"/>
              <w:right w:val="single" w:sz="4" w:space="0" w:color="000000"/>
            </w:tcBorders>
            <w:tcMar>
              <w:left w:w="0" w:type="dxa"/>
              <w:right w:w="0" w:type="dxa"/>
            </w:tcMar>
          </w:tcPr>
          <w:p w14:paraId="1ED5A43F" w14:textId="77777777" w:rsidR="00CC5272" w:rsidRDefault="00CC5272"/>
        </w:tc>
        <w:tc>
          <w:tcPr>
            <w:tcW w:w="2976" w:type="dxa"/>
            <w:tcBorders>
              <w:top w:val="single" w:sz="4" w:space="0" w:color="000000"/>
              <w:left w:val="single" w:sz="4" w:space="0" w:color="000000"/>
              <w:bottom w:val="single" w:sz="4" w:space="0" w:color="000000"/>
              <w:right w:val="single" w:sz="4" w:space="0" w:color="000000"/>
            </w:tcBorders>
            <w:tcMar>
              <w:left w:w="0" w:type="dxa"/>
              <w:right w:w="0" w:type="dxa"/>
            </w:tcMar>
          </w:tcPr>
          <w:p w14:paraId="050ACE05" w14:textId="77777777" w:rsidR="00CC5272" w:rsidRDefault="00CC5272"/>
        </w:tc>
        <w:tc>
          <w:tcPr>
            <w:tcW w:w="2976" w:type="dxa"/>
            <w:tcBorders>
              <w:top w:val="single" w:sz="4" w:space="0" w:color="000000"/>
              <w:left w:val="single" w:sz="4" w:space="0" w:color="000000"/>
              <w:bottom w:val="single" w:sz="4" w:space="0" w:color="000000"/>
              <w:right w:val="single" w:sz="4" w:space="0" w:color="000000"/>
            </w:tcBorders>
            <w:tcMar>
              <w:left w:w="0" w:type="dxa"/>
              <w:right w:w="0" w:type="dxa"/>
            </w:tcMar>
          </w:tcPr>
          <w:p w14:paraId="0A8E5416" w14:textId="77777777" w:rsidR="00CC5272" w:rsidRDefault="00CC5272"/>
        </w:tc>
      </w:tr>
      <w:tr w:rsidR="00CC5272" w14:paraId="62EB16AE" w14:textId="77777777">
        <w:trPr>
          <w:trHeight w:hRule="exact" w:val="302"/>
        </w:trPr>
        <w:tc>
          <w:tcPr>
            <w:tcW w:w="2976" w:type="dxa"/>
            <w:tcBorders>
              <w:top w:val="single" w:sz="4" w:space="0" w:color="000000"/>
              <w:left w:val="single" w:sz="4" w:space="0" w:color="000000"/>
              <w:bottom w:val="single" w:sz="4" w:space="0" w:color="000000"/>
              <w:right w:val="single" w:sz="4" w:space="0" w:color="000000"/>
            </w:tcBorders>
            <w:tcMar>
              <w:left w:w="0" w:type="dxa"/>
              <w:right w:w="0" w:type="dxa"/>
            </w:tcMar>
          </w:tcPr>
          <w:p w14:paraId="59390804" w14:textId="77777777" w:rsidR="00CC5272" w:rsidRDefault="00CC5272"/>
        </w:tc>
        <w:tc>
          <w:tcPr>
            <w:tcW w:w="2976" w:type="dxa"/>
            <w:tcBorders>
              <w:top w:val="single" w:sz="4" w:space="0" w:color="000000"/>
              <w:left w:val="single" w:sz="4" w:space="0" w:color="000000"/>
              <w:bottom w:val="single" w:sz="4" w:space="0" w:color="000000"/>
              <w:right w:val="single" w:sz="4" w:space="0" w:color="000000"/>
            </w:tcBorders>
            <w:tcMar>
              <w:left w:w="0" w:type="dxa"/>
              <w:right w:w="0" w:type="dxa"/>
            </w:tcMar>
          </w:tcPr>
          <w:p w14:paraId="7BF55F43" w14:textId="77777777" w:rsidR="00CC5272" w:rsidRDefault="00CC5272"/>
        </w:tc>
        <w:tc>
          <w:tcPr>
            <w:tcW w:w="2976" w:type="dxa"/>
            <w:tcBorders>
              <w:top w:val="single" w:sz="4" w:space="0" w:color="000000"/>
              <w:left w:val="single" w:sz="4" w:space="0" w:color="000000"/>
              <w:bottom w:val="single" w:sz="4" w:space="0" w:color="000000"/>
              <w:right w:val="single" w:sz="4" w:space="0" w:color="000000"/>
            </w:tcBorders>
            <w:tcMar>
              <w:left w:w="0" w:type="dxa"/>
              <w:right w:w="0" w:type="dxa"/>
            </w:tcMar>
          </w:tcPr>
          <w:p w14:paraId="0F547711" w14:textId="77777777" w:rsidR="00CC5272" w:rsidRDefault="00CC5272"/>
        </w:tc>
        <w:tc>
          <w:tcPr>
            <w:tcW w:w="2976" w:type="dxa"/>
            <w:tcBorders>
              <w:top w:val="single" w:sz="4" w:space="0" w:color="000000"/>
              <w:left w:val="single" w:sz="4" w:space="0" w:color="000000"/>
              <w:bottom w:val="single" w:sz="4" w:space="0" w:color="000000"/>
              <w:right w:val="single" w:sz="4" w:space="0" w:color="000000"/>
            </w:tcBorders>
            <w:tcMar>
              <w:left w:w="0" w:type="dxa"/>
              <w:right w:w="0" w:type="dxa"/>
            </w:tcMar>
          </w:tcPr>
          <w:p w14:paraId="3668860B" w14:textId="77777777" w:rsidR="00CC5272" w:rsidRDefault="00CC5272"/>
        </w:tc>
      </w:tr>
      <w:tr w:rsidR="00CC5272" w14:paraId="40C3CA08" w14:textId="77777777">
        <w:trPr>
          <w:trHeight w:hRule="exact" w:val="306"/>
        </w:trPr>
        <w:tc>
          <w:tcPr>
            <w:tcW w:w="2976" w:type="dxa"/>
            <w:tcBorders>
              <w:top w:val="single" w:sz="4" w:space="0" w:color="000000"/>
              <w:left w:val="single" w:sz="4" w:space="0" w:color="000000"/>
              <w:bottom w:val="single" w:sz="2" w:space="0" w:color="000000"/>
              <w:right w:val="single" w:sz="4" w:space="0" w:color="000000"/>
            </w:tcBorders>
            <w:tcMar>
              <w:left w:w="0" w:type="dxa"/>
              <w:right w:w="0" w:type="dxa"/>
            </w:tcMar>
          </w:tcPr>
          <w:p w14:paraId="6FD20460" w14:textId="77777777" w:rsidR="00CC5272" w:rsidRDefault="00CC5272"/>
        </w:tc>
        <w:tc>
          <w:tcPr>
            <w:tcW w:w="2976" w:type="dxa"/>
            <w:tcBorders>
              <w:top w:val="single" w:sz="4" w:space="0" w:color="000000"/>
              <w:left w:val="single" w:sz="4" w:space="0" w:color="000000"/>
              <w:bottom w:val="single" w:sz="2" w:space="0" w:color="000000"/>
              <w:right w:val="single" w:sz="4" w:space="0" w:color="000000"/>
            </w:tcBorders>
            <w:tcMar>
              <w:left w:w="0" w:type="dxa"/>
              <w:right w:w="0" w:type="dxa"/>
            </w:tcMar>
          </w:tcPr>
          <w:p w14:paraId="66FEB7AE" w14:textId="77777777" w:rsidR="00CC5272" w:rsidRDefault="00CC5272"/>
        </w:tc>
        <w:tc>
          <w:tcPr>
            <w:tcW w:w="2976" w:type="dxa"/>
            <w:tcBorders>
              <w:top w:val="single" w:sz="4" w:space="0" w:color="000000"/>
              <w:left w:val="single" w:sz="4" w:space="0" w:color="000000"/>
              <w:bottom w:val="single" w:sz="2" w:space="0" w:color="000000"/>
              <w:right w:val="single" w:sz="4" w:space="0" w:color="000000"/>
            </w:tcBorders>
            <w:tcMar>
              <w:left w:w="0" w:type="dxa"/>
              <w:right w:w="0" w:type="dxa"/>
            </w:tcMar>
          </w:tcPr>
          <w:p w14:paraId="54D98220" w14:textId="77777777" w:rsidR="00CC5272" w:rsidRDefault="00CC5272"/>
        </w:tc>
        <w:tc>
          <w:tcPr>
            <w:tcW w:w="2976" w:type="dxa"/>
            <w:tcBorders>
              <w:top w:val="single" w:sz="4" w:space="0" w:color="000000"/>
              <w:left w:val="single" w:sz="4" w:space="0" w:color="000000"/>
              <w:bottom w:val="single" w:sz="2" w:space="0" w:color="000000"/>
              <w:right w:val="single" w:sz="4" w:space="0" w:color="000000"/>
            </w:tcBorders>
            <w:tcMar>
              <w:left w:w="0" w:type="dxa"/>
              <w:right w:w="0" w:type="dxa"/>
            </w:tcMar>
          </w:tcPr>
          <w:p w14:paraId="3761DF64" w14:textId="77777777" w:rsidR="00CC5272" w:rsidRDefault="00CC5272"/>
        </w:tc>
      </w:tr>
      <w:tr w:rsidR="00CC5272" w14:paraId="0BB0CAB7" w14:textId="77777777">
        <w:trPr>
          <w:trHeight w:hRule="exact" w:val="304"/>
        </w:trPr>
        <w:tc>
          <w:tcPr>
            <w:tcW w:w="2976" w:type="dxa"/>
            <w:tcBorders>
              <w:top w:val="single" w:sz="2" w:space="0" w:color="000000"/>
              <w:left w:val="single" w:sz="4" w:space="0" w:color="000000"/>
              <w:bottom w:val="single" w:sz="4" w:space="0" w:color="000000"/>
              <w:right w:val="single" w:sz="4" w:space="0" w:color="000000"/>
            </w:tcBorders>
            <w:tcMar>
              <w:left w:w="0" w:type="dxa"/>
              <w:right w:w="0" w:type="dxa"/>
            </w:tcMar>
          </w:tcPr>
          <w:p w14:paraId="322A726B" w14:textId="77777777" w:rsidR="00CC5272" w:rsidRDefault="00CC5272"/>
        </w:tc>
        <w:tc>
          <w:tcPr>
            <w:tcW w:w="2976" w:type="dxa"/>
            <w:tcBorders>
              <w:top w:val="single" w:sz="2" w:space="0" w:color="000000"/>
              <w:left w:val="single" w:sz="4" w:space="0" w:color="000000"/>
              <w:bottom w:val="single" w:sz="4" w:space="0" w:color="000000"/>
              <w:right w:val="single" w:sz="4" w:space="0" w:color="000000"/>
            </w:tcBorders>
            <w:tcMar>
              <w:left w:w="0" w:type="dxa"/>
              <w:right w:w="0" w:type="dxa"/>
            </w:tcMar>
          </w:tcPr>
          <w:p w14:paraId="217440B9" w14:textId="77777777" w:rsidR="00CC5272" w:rsidRDefault="00CC5272"/>
        </w:tc>
        <w:tc>
          <w:tcPr>
            <w:tcW w:w="2976" w:type="dxa"/>
            <w:tcBorders>
              <w:top w:val="single" w:sz="2" w:space="0" w:color="000000"/>
              <w:left w:val="single" w:sz="4" w:space="0" w:color="000000"/>
              <w:bottom w:val="single" w:sz="4" w:space="0" w:color="000000"/>
              <w:right w:val="single" w:sz="4" w:space="0" w:color="000000"/>
            </w:tcBorders>
            <w:tcMar>
              <w:left w:w="0" w:type="dxa"/>
              <w:right w:w="0" w:type="dxa"/>
            </w:tcMar>
          </w:tcPr>
          <w:p w14:paraId="03E3C87C" w14:textId="77777777" w:rsidR="00CC5272" w:rsidRDefault="00CC5272"/>
        </w:tc>
        <w:tc>
          <w:tcPr>
            <w:tcW w:w="2976" w:type="dxa"/>
            <w:tcBorders>
              <w:top w:val="single" w:sz="2" w:space="0" w:color="000000"/>
              <w:left w:val="single" w:sz="4" w:space="0" w:color="000000"/>
              <w:bottom w:val="single" w:sz="4" w:space="0" w:color="000000"/>
              <w:right w:val="single" w:sz="4" w:space="0" w:color="000000"/>
            </w:tcBorders>
            <w:tcMar>
              <w:left w:w="0" w:type="dxa"/>
              <w:right w:w="0" w:type="dxa"/>
            </w:tcMar>
          </w:tcPr>
          <w:p w14:paraId="548EF744" w14:textId="77777777" w:rsidR="00CC5272" w:rsidRDefault="00CC5272"/>
        </w:tc>
      </w:tr>
      <w:tr w:rsidR="00CC5272" w14:paraId="141EF33C" w14:textId="77777777">
        <w:trPr>
          <w:trHeight w:hRule="exact" w:val="300"/>
        </w:trPr>
        <w:tc>
          <w:tcPr>
            <w:tcW w:w="2976" w:type="dxa"/>
            <w:tcBorders>
              <w:top w:val="single" w:sz="4" w:space="0" w:color="000000"/>
              <w:left w:val="single" w:sz="4" w:space="0" w:color="000000"/>
              <w:bottom w:val="single" w:sz="4" w:space="0" w:color="000000"/>
              <w:right w:val="single" w:sz="4" w:space="0" w:color="000000"/>
            </w:tcBorders>
            <w:tcMar>
              <w:left w:w="0" w:type="dxa"/>
              <w:right w:w="0" w:type="dxa"/>
            </w:tcMar>
          </w:tcPr>
          <w:p w14:paraId="185D8E3F" w14:textId="77777777" w:rsidR="00CC5272" w:rsidRDefault="00CC5272"/>
        </w:tc>
        <w:tc>
          <w:tcPr>
            <w:tcW w:w="2976" w:type="dxa"/>
            <w:tcBorders>
              <w:top w:val="single" w:sz="4" w:space="0" w:color="000000"/>
              <w:left w:val="single" w:sz="4" w:space="0" w:color="000000"/>
              <w:bottom w:val="single" w:sz="4" w:space="0" w:color="000000"/>
              <w:right w:val="single" w:sz="4" w:space="0" w:color="000000"/>
            </w:tcBorders>
            <w:tcMar>
              <w:left w:w="0" w:type="dxa"/>
              <w:right w:w="0" w:type="dxa"/>
            </w:tcMar>
          </w:tcPr>
          <w:p w14:paraId="5826D077" w14:textId="77777777" w:rsidR="00CC5272" w:rsidRDefault="00CC5272"/>
        </w:tc>
        <w:tc>
          <w:tcPr>
            <w:tcW w:w="2976" w:type="dxa"/>
            <w:tcBorders>
              <w:top w:val="single" w:sz="4" w:space="0" w:color="000000"/>
              <w:left w:val="single" w:sz="4" w:space="0" w:color="000000"/>
              <w:bottom w:val="single" w:sz="4" w:space="0" w:color="000000"/>
              <w:right w:val="single" w:sz="4" w:space="0" w:color="000000"/>
            </w:tcBorders>
            <w:tcMar>
              <w:left w:w="0" w:type="dxa"/>
              <w:right w:w="0" w:type="dxa"/>
            </w:tcMar>
          </w:tcPr>
          <w:p w14:paraId="64184D4E" w14:textId="77777777" w:rsidR="00CC5272" w:rsidRDefault="00CC5272"/>
        </w:tc>
        <w:tc>
          <w:tcPr>
            <w:tcW w:w="2976" w:type="dxa"/>
            <w:tcBorders>
              <w:top w:val="single" w:sz="4" w:space="0" w:color="000000"/>
              <w:left w:val="single" w:sz="4" w:space="0" w:color="000000"/>
              <w:bottom w:val="single" w:sz="4" w:space="0" w:color="000000"/>
              <w:right w:val="single" w:sz="4" w:space="0" w:color="000000"/>
            </w:tcBorders>
            <w:tcMar>
              <w:left w:w="0" w:type="dxa"/>
              <w:right w:w="0" w:type="dxa"/>
            </w:tcMar>
          </w:tcPr>
          <w:p w14:paraId="135A8EA4" w14:textId="77777777" w:rsidR="00CC5272" w:rsidRDefault="00CC5272"/>
        </w:tc>
      </w:tr>
      <w:tr w:rsidR="00CC5272" w14:paraId="2F78B793" w14:textId="77777777">
        <w:trPr>
          <w:trHeight w:hRule="exact" w:val="304"/>
        </w:trPr>
        <w:tc>
          <w:tcPr>
            <w:tcW w:w="2976" w:type="dxa"/>
            <w:tcBorders>
              <w:top w:val="single" w:sz="4" w:space="0" w:color="000000"/>
              <w:left w:val="single" w:sz="4" w:space="0" w:color="000000"/>
              <w:bottom w:val="single" w:sz="4" w:space="0" w:color="000000"/>
              <w:right w:val="single" w:sz="4" w:space="0" w:color="000000"/>
            </w:tcBorders>
            <w:tcMar>
              <w:left w:w="0" w:type="dxa"/>
              <w:right w:w="0" w:type="dxa"/>
            </w:tcMar>
          </w:tcPr>
          <w:p w14:paraId="02660D7B" w14:textId="77777777" w:rsidR="00CC5272" w:rsidRDefault="00CC5272"/>
        </w:tc>
        <w:tc>
          <w:tcPr>
            <w:tcW w:w="2976" w:type="dxa"/>
            <w:tcBorders>
              <w:top w:val="single" w:sz="4" w:space="0" w:color="000000"/>
              <w:left w:val="single" w:sz="4" w:space="0" w:color="000000"/>
              <w:bottom w:val="single" w:sz="4" w:space="0" w:color="000000"/>
              <w:right w:val="single" w:sz="4" w:space="0" w:color="000000"/>
            </w:tcBorders>
            <w:tcMar>
              <w:left w:w="0" w:type="dxa"/>
              <w:right w:w="0" w:type="dxa"/>
            </w:tcMar>
          </w:tcPr>
          <w:p w14:paraId="201FE281" w14:textId="77777777" w:rsidR="00CC5272" w:rsidRDefault="00CC5272"/>
        </w:tc>
        <w:tc>
          <w:tcPr>
            <w:tcW w:w="2976" w:type="dxa"/>
            <w:tcBorders>
              <w:top w:val="single" w:sz="4" w:space="0" w:color="000000"/>
              <w:left w:val="single" w:sz="4" w:space="0" w:color="000000"/>
              <w:bottom w:val="single" w:sz="4" w:space="0" w:color="000000"/>
              <w:right w:val="single" w:sz="4" w:space="0" w:color="000000"/>
            </w:tcBorders>
            <w:tcMar>
              <w:left w:w="0" w:type="dxa"/>
              <w:right w:w="0" w:type="dxa"/>
            </w:tcMar>
          </w:tcPr>
          <w:p w14:paraId="024138E6" w14:textId="77777777" w:rsidR="00CC5272" w:rsidRDefault="00CC5272"/>
        </w:tc>
        <w:tc>
          <w:tcPr>
            <w:tcW w:w="2976" w:type="dxa"/>
            <w:tcBorders>
              <w:top w:val="single" w:sz="4" w:space="0" w:color="000000"/>
              <w:left w:val="single" w:sz="4" w:space="0" w:color="000000"/>
              <w:bottom w:val="single" w:sz="4" w:space="0" w:color="000000"/>
              <w:right w:val="single" w:sz="4" w:space="0" w:color="000000"/>
            </w:tcBorders>
            <w:tcMar>
              <w:left w:w="0" w:type="dxa"/>
              <w:right w:w="0" w:type="dxa"/>
            </w:tcMar>
          </w:tcPr>
          <w:p w14:paraId="1B30855B" w14:textId="77777777" w:rsidR="00CC5272" w:rsidRDefault="00CC5272"/>
        </w:tc>
      </w:tr>
      <w:tr w:rsidR="00CC5272" w14:paraId="0B93DF1A" w14:textId="77777777">
        <w:trPr>
          <w:trHeight w:hRule="exact" w:val="306"/>
        </w:trPr>
        <w:tc>
          <w:tcPr>
            <w:tcW w:w="2976" w:type="dxa"/>
            <w:tcBorders>
              <w:top w:val="single" w:sz="4" w:space="0" w:color="000000"/>
              <w:left w:val="single" w:sz="4" w:space="0" w:color="000000"/>
              <w:bottom w:val="single" w:sz="4" w:space="0" w:color="000000"/>
              <w:right w:val="single" w:sz="4" w:space="0" w:color="000000"/>
            </w:tcBorders>
            <w:tcMar>
              <w:left w:w="0" w:type="dxa"/>
              <w:right w:w="0" w:type="dxa"/>
            </w:tcMar>
          </w:tcPr>
          <w:p w14:paraId="45273FC5" w14:textId="77777777" w:rsidR="00CC5272" w:rsidRDefault="00CC5272"/>
        </w:tc>
        <w:tc>
          <w:tcPr>
            <w:tcW w:w="2976" w:type="dxa"/>
            <w:tcBorders>
              <w:top w:val="single" w:sz="4" w:space="0" w:color="000000"/>
              <w:left w:val="single" w:sz="4" w:space="0" w:color="000000"/>
              <w:bottom w:val="single" w:sz="4" w:space="0" w:color="000000"/>
              <w:right w:val="single" w:sz="4" w:space="0" w:color="000000"/>
            </w:tcBorders>
            <w:tcMar>
              <w:left w:w="0" w:type="dxa"/>
              <w:right w:w="0" w:type="dxa"/>
            </w:tcMar>
          </w:tcPr>
          <w:p w14:paraId="0DC63958" w14:textId="77777777" w:rsidR="00CC5272" w:rsidRDefault="00CC5272"/>
        </w:tc>
        <w:tc>
          <w:tcPr>
            <w:tcW w:w="2976" w:type="dxa"/>
            <w:tcBorders>
              <w:top w:val="single" w:sz="4" w:space="0" w:color="000000"/>
              <w:left w:val="single" w:sz="4" w:space="0" w:color="000000"/>
              <w:bottom w:val="single" w:sz="4" w:space="0" w:color="000000"/>
              <w:right w:val="single" w:sz="4" w:space="0" w:color="000000"/>
            </w:tcBorders>
            <w:tcMar>
              <w:left w:w="0" w:type="dxa"/>
              <w:right w:w="0" w:type="dxa"/>
            </w:tcMar>
          </w:tcPr>
          <w:p w14:paraId="0892911B" w14:textId="77777777" w:rsidR="00CC5272" w:rsidRDefault="00CC5272"/>
        </w:tc>
        <w:tc>
          <w:tcPr>
            <w:tcW w:w="2976" w:type="dxa"/>
            <w:tcBorders>
              <w:top w:val="single" w:sz="4" w:space="0" w:color="000000"/>
              <w:left w:val="single" w:sz="4" w:space="0" w:color="000000"/>
              <w:bottom w:val="single" w:sz="4" w:space="0" w:color="000000"/>
              <w:right w:val="single" w:sz="4" w:space="0" w:color="000000"/>
            </w:tcBorders>
            <w:tcMar>
              <w:left w:w="0" w:type="dxa"/>
              <w:right w:w="0" w:type="dxa"/>
            </w:tcMar>
          </w:tcPr>
          <w:p w14:paraId="79D56BC2" w14:textId="77777777" w:rsidR="00CC5272" w:rsidRDefault="00CC5272"/>
        </w:tc>
      </w:tr>
      <w:tr w:rsidR="00CC5272" w14:paraId="10A281AA" w14:textId="77777777">
        <w:trPr>
          <w:trHeight w:hRule="exact" w:val="300"/>
        </w:trPr>
        <w:tc>
          <w:tcPr>
            <w:tcW w:w="2976" w:type="dxa"/>
            <w:tcBorders>
              <w:top w:val="single" w:sz="4" w:space="0" w:color="000000"/>
              <w:left w:val="single" w:sz="4" w:space="0" w:color="000000"/>
              <w:bottom w:val="single" w:sz="4" w:space="0" w:color="000000"/>
              <w:right w:val="single" w:sz="4" w:space="0" w:color="000000"/>
            </w:tcBorders>
            <w:tcMar>
              <w:left w:w="0" w:type="dxa"/>
              <w:right w:w="0" w:type="dxa"/>
            </w:tcMar>
          </w:tcPr>
          <w:p w14:paraId="42E29208" w14:textId="77777777" w:rsidR="00CC5272" w:rsidRDefault="00CC5272"/>
        </w:tc>
        <w:tc>
          <w:tcPr>
            <w:tcW w:w="2976" w:type="dxa"/>
            <w:tcBorders>
              <w:top w:val="single" w:sz="4" w:space="0" w:color="000000"/>
              <w:left w:val="single" w:sz="4" w:space="0" w:color="000000"/>
              <w:bottom w:val="single" w:sz="4" w:space="0" w:color="000000"/>
              <w:right w:val="single" w:sz="4" w:space="0" w:color="000000"/>
            </w:tcBorders>
            <w:tcMar>
              <w:left w:w="0" w:type="dxa"/>
              <w:right w:w="0" w:type="dxa"/>
            </w:tcMar>
          </w:tcPr>
          <w:p w14:paraId="09090F7B" w14:textId="77777777" w:rsidR="00CC5272" w:rsidRDefault="00CC5272"/>
        </w:tc>
        <w:tc>
          <w:tcPr>
            <w:tcW w:w="2976" w:type="dxa"/>
            <w:tcBorders>
              <w:top w:val="single" w:sz="4" w:space="0" w:color="000000"/>
              <w:left w:val="single" w:sz="4" w:space="0" w:color="000000"/>
              <w:bottom w:val="single" w:sz="4" w:space="0" w:color="000000"/>
              <w:right w:val="single" w:sz="4" w:space="0" w:color="000000"/>
            </w:tcBorders>
            <w:tcMar>
              <w:left w:w="0" w:type="dxa"/>
              <w:right w:w="0" w:type="dxa"/>
            </w:tcMar>
          </w:tcPr>
          <w:p w14:paraId="3BA39B9B" w14:textId="77777777" w:rsidR="00CC5272" w:rsidRDefault="00CC5272"/>
        </w:tc>
        <w:tc>
          <w:tcPr>
            <w:tcW w:w="2976" w:type="dxa"/>
            <w:tcBorders>
              <w:top w:val="single" w:sz="4" w:space="0" w:color="000000"/>
              <w:left w:val="single" w:sz="4" w:space="0" w:color="000000"/>
              <w:bottom w:val="single" w:sz="4" w:space="0" w:color="000000"/>
              <w:right w:val="single" w:sz="4" w:space="0" w:color="000000"/>
            </w:tcBorders>
            <w:tcMar>
              <w:left w:w="0" w:type="dxa"/>
              <w:right w:w="0" w:type="dxa"/>
            </w:tcMar>
          </w:tcPr>
          <w:p w14:paraId="0E954C73" w14:textId="77777777" w:rsidR="00CC5272" w:rsidRDefault="00CC5272"/>
        </w:tc>
      </w:tr>
      <w:tr w:rsidR="00CC5272" w14:paraId="16272829" w14:textId="77777777">
        <w:trPr>
          <w:trHeight w:hRule="exact" w:val="304"/>
        </w:trPr>
        <w:tc>
          <w:tcPr>
            <w:tcW w:w="2976" w:type="dxa"/>
            <w:tcBorders>
              <w:top w:val="single" w:sz="4" w:space="0" w:color="000000"/>
              <w:left w:val="single" w:sz="4" w:space="0" w:color="000000"/>
              <w:bottom w:val="single" w:sz="4" w:space="0" w:color="000000"/>
              <w:right w:val="single" w:sz="4" w:space="0" w:color="000000"/>
            </w:tcBorders>
            <w:tcMar>
              <w:left w:w="0" w:type="dxa"/>
              <w:right w:w="0" w:type="dxa"/>
            </w:tcMar>
          </w:tcPr>
          <w:p w14:paraId="45551ED7" w14:textId="77777777" w:rsidR="00CC5272" w:rsidRDefault="00CC5272"/>
        </w:tc>
        <w:tc>
          <w:tcPr>
            <w:tcW w:w="2976" w:type="dxa"/>
            <w:tcBorders>
              <w:top w:val="single" w:sz="4" w:space="0" w:color="000000"/>
              <w:left w:val="single" w:sz="4" w:space="0" w:color="000000"/>
              <w:bottom w:val="single" w:sz="4" w:space="0" w:color="000000"/>
              <w:right w:val="single" w:sz="4" w:space="0" w:color="000000"/>
            </w:tcBorders>
            <w:tcMar>
              <w:left w:w="0" w:type="dxa"/>
              <w:right w:w="0" w:type="dxa"/>
            </w:tcMar>
          </w:tcPr>
          <w:p w14:paraId="6D8CEDE7" w14:textId="77777777" w:rsidR="00CC5272" w:rsidRDefault="00CC5272"/>
        </w:tc>
        <w:tc>
          <w:tcPr>
            <w:tcW w:w="2976" w:type="dxa"/>
            <w:tcBorders>
              <w:top w:val="single" w:sz="4" w:space="0" w:color="000000"/>
              <w:left w:val="single" w:sz="4" w:space="0" w:color="000000"/>
              <w:bottom w:val="single" w:sz="4" w:space="0" w:color="000000"/>
              <w:right w:val="single" w:sz="4" w:space="0" w:color="000000"/>
            </w:tcBorders>
            <w:tcMar>
              <w:left w:w="0" w:type="dxa"/>
              <w:right w:w="0" w:type="dxa"/>
            </w:tcMar>
          </w:tcPr>
          <w:p w14:paraId="528FA1EA" w14:textId="77777777" w:rsidR="00CC5272" w:rsidRDefault="00CC5272"/>
        </w:tc>
        <w:tc>
          <w:tcPr>
            <w:tcW w:w="2976" w:type="dxa"/>
            <w:tcBorders>
              <w:top w:val="single" w:sz="4" w:space="0" w:color="000000"/>
              <w:left w:val="single" w:sz="4" w:space="0" w:color="000000"/>
              <w:bottom w:val="single" w:sz="4" w:space="0" w:color="000000"/>
              <w:right w:val="single" w:sz="4" w:space="0" w:color="000000"/>
            </w:tcBorders>
            <w:tcMar>
              <w:left w:w="0" w:type="dxa"/>
              <w:right w:w="0" w:type="dxa"/>
            </w:tcMar>
          </w:tcPr>
          <w:p w14:paraId="6B437688" w14:textId="77777777" w:rsidR="00CC5272" w:rsidRDefault="00CC5272"/>
        </w:tc>
      </w:tr>
      <w:tr w:rsidR="00CC5272" w14:paraId="6F371D3A" w14:textId="77777777">
        <w:trPr>
          <w:trHeight w:hRule="exact" w:val="300"/>
        </w:trPr>
        <w:tc>
          <w:tcPr>
            <w:tcW w:w="2976" w:type="dxa"/>
            <w:tcBorders>
              <w:top w:val="single" w:sz="4" w:space="0" w:color="000000"/>
              <w:left w:val="single" w:sz="4" w:space="0" w:color="000000"/>
              <w:bottom w:val="single" w:sz="4" w:space="0" w:color="000000"/>
              <w:right w:val="single" w:sz="4" w:space="0" w:color="000000"/>
            </w:tcBorders>
            <w:tcMar>
              <w:left w:w="0" w:type="dxa"/>
              <w:right w:w="0" w:type="dxa"/>
            </w:tcMar>
          </w:tcPr>
          <w:p w14:paraId="773C5DF8" w14:textId="77777777" w:rsidR="00CC5272" w:rsidRDefault="00CC5272"/>
        </w:tc>
        <w:tc>
          <w:tcPr>
            <w:tcW w:w="2976" w:type="dxa"/>
            <w:tcBorders>
              <w:top w:val="single" w:sz="4" w:space="0" w:color="000000"/>
              <w:left w:val="single" w:sz="4" w:space="0" w:color="000000"/>
              <w:bottom w:val="single" w:sz="4" w:space="0" w:color="000000"/>
              <w:right w:val="single" w:sz="4" w:space="0" w:color="000000"/>
            </w:tcBorders>
            <w:tcMar>
              <w:left w:w="0" w:type="dxa"/>
              <w:right w:w="0" w:type="dxa"/>
            </w:tcMar>
          </w:tcPr>
          <w:p w14:paraId="61EDF252" w14:textId="77777777" w:rsidR="00CC5272" w:rsidRDefault="00CC5272"/>
        </w:tc>
        <w:tc>
          <w:tcPr>
            <w:tcW w:w="2976" w:type="dxa"/>
            <w:tcBorders>
              <w:top w:val="single" w:sz="4" w:space="0" w:color="000000"/>
              <w:left w:val="single" w:sz="4" w:space="0" w:color="000000"/>
              <w:bottom w:val="single" w:sz="4" w:space="0" w:color="000000"/>
              <w:right w:val="single" w:sz="4" w:space="0" w:color="000000"/>
            </w:tcBorders>
            <w:tcMar>
              <w:left w:w="0" w:type="dxa"/>
              <w:right w:w="0" w:type="dxa"/>
            </w:tcMar>
          </w:tcPr>
          <w:p w14:paraId="00761E1E" w14:textId="77777777" w:rsidR="00CC5272" w:rsidRDefault="00CC5272"/>
        </w:tc>
        <w:tc>
          <w:tcPr>
            <w:tcW w:w="2976" w:type="dxa"/>
            <w:tcBorders>
              <w:top w:val="single" w:sz="4" w:space="0" w:color="000000"/>
              <w:left w:val="single" w:sz="4" w:space="0" w:color="000000"/>
              <w:bottom w:val="single" w:sz="4" w:space="0" w:color="000000"/>
              <w:right w:val="single" w:sz="4" w:space="0" w:color="000000"/>
            </w:tcBorders>
            <w:tcMar>
              <w:left w:w="0" w:type="dxa"/>
              <w:right w:w="0" w:type="dxa"/>
            </w:tcMar>
          </w:tcPr>
          <w:p w14:paraId="4E6E0EB5" w14:textId="77777777" w:rsidR="00CC5272" w:rsidRDefault="00CC5272"/>
        </w:tc>
      </w:tr>
      <w:tr w:rsidR="00CC5272" w14:paraId="66399D5A" w14:textId="77777777">
        <w:trPr>
          <w:trHeight w:hRule="exact" w:val="306"/>
        </w:trPr>
        <w:tc>
          <w:tcPr>
            <w:tcW w:w="2976" w:type="dxa"/>
            <w:tcBorders>
              <w:top w:val="single" w:sz="4" w:space="0" w:color="000000"/>
              <w:left w:val="single" w:sz="4" w:space="0" w:color="000000"/>
              <w:bottom w:val="single" w:sz="4" w:space="0" w:color="000000"/>
              <w:right w:val="single" w:sz="4" w:space="0" w:color="000000"/>
            </w:tcBorders>
            <w:tcMar>
              <w:left w:w="0" w:type="dxa"/>
              <w:right w:w="0" w:type="dxa"/>
            </w:tcMar>
          </w:tcPr>
          <w:p w14:paraId="30693FD2" w14:textId="77777777" w:rsidR="00CC5272" w:rsidRDefault="00CC5272"/>
        </w:tc>
        <w:tc>
          <w:tcPr>
            <w:tcW w:w="2976" w:type="dxa"/>
            <w:tcBorders>
              <w:top w:val="single" w:sz="4" w:space="0" w:color="000000"/>
              <w:left w:val="single" w:sz="4" w:space="0" w:color="000000"/>
              <w:bottom w:val="single" w:sz="4" w:space="0" w:color="000000"/>
              <w:right w:val="single" w:sz="4" w:space="0" w:color="000000"/>
            </w:tcBorders>
            <w:tcMar>
              <w:left w:w="0" w:type="dxa"/>
              <w:right w:w="0" w:type="dxa"/>
            </w:tcMar>
          </w:tcPr>
          <w:p w14:paraId="50C2179B" w14:textId="77777777" w:rsidR="00CC5272" w:rsidRDefault="00CC5272"/>
        </w:tc>
        <w:tc>
          <w:tcPr>
            <w:tcW w:w="2976" w:type="dxa"/>
            <w:tcBorders>
              <w:top w:val="single" w:sz="4" w:space="0" w:color="000000"/>
              <w:left w:val="single" w:sz="4" w:space="0" w:color="000000"/>
              <w:bottom w:val="single" w:sz="4" w:space="0" w:color="000000"/>
              <w:right w:val="single" w:sz="4" w:space="0" w:color="000000"/>
            </w:tcBorders>
            <w:tcMar>
              <w:left w:w="0" w:type="dxa"/>
              <w:right w:w="0" w:type="dxa"/>
            </w:tcMar>
          </w:tcPr>
          <w:p w14:paraId="4110779D" w14:textId="77777777" w:rsidR="00CC5272" w:rsidRDefault="00CC5272"/>
        </w:tc>
        <w:tc>
          <w:tcPr>
            <w:tcW w:w="2976" w:type="dxa"/>
            <w:tcBorders>
              <w:top w:val="single" w:sz="4" w:space="0" w:color="000000"/>
              <w:left w:val="single" w:sz="4" w:space="0" w:color="000000"/>
              <w:bottom w:val="single" w:sz="4" w:space="0" w:color="000000"/>
              <w:right w:val="single" w:sz="4" w:space="0" w:color="000000"/>
            </w:tcBorders>
            <w:tcMar>
              <w:left w:w="0" w:type="dxa"/>
              <w:right w:w="0" w:type="dxa"/>
            </w:tcMar>
          </w:tcPr>
          <w:p w14:paraId="2FC9A7DD" w14:textId="77777777" w:rsidR="00CC5272" w:rsidRDefault="00CC5272"/>
        </w:tc>
      </w:tr>
      <w:tr w:rsidR="00CC5272" w14:paraId="0D8159D6" w14:textId="77777777">
        <w:trPr>
          <w:trHeight w:hRule="exact" w:val="304"/>
        </w:trPr>
        <w:tc>
          <w:tcPr>
            <w:tcW w:w="2976" w:type="dxa"/>
            <w:tcBorders>
              <w:top w:val="single" w:sz="4" w:space="0" w:color="000000"/>
              <w:left w:val="single" w:sz="4" w:space="0" w:color="000000"/>
              <w:bottom w:val="single" w:sz="4" w:space="0" w:color="000000"/>
              <w:right w:val="single" w:sz="4" w:space="0" w:color="000000"/>
            </w:tcBorders>
            <w:tcMar>
              <w:left w:w="0" w:type="dxa"/>
              <w:right w:w="0" w:type="dxa"/>
            </w:tcMar>
          </w:tcPr>
          <w:p w14:paraId="4B567E41" w14:textId="77777777" w:rsidR="00CC5272" w:rsidRDefault="00CC5272"/>
        </w:tc>
        <w:tc>
          <w:tcPr>
            <w:tcW w:w="2976" w:type="dxa"/>
            <w:tcBorders>
              <w:top w:val="single" w:sz="4" w:space="0" w:color="000000"/>
              <w:left w:val="single" w:sz="4" w:space="0" w:color="000000"/>
              <w:bottom w:val="single" w:sz="4" w:space="0" w:color="000000"/>
              <w:right w:val="single" w:sz="4" w:space="0" w:color="000000"/>
            </w:tcBorders>
            <w:tcMar>
              <w:left w:w="0" w:type="dxa"/>
              <w:right w:w="0" w:type="dxa"/>
            </w:tcMar>
          </w:tcPr>
          <w:p w14:paraId="5036676B" w14:textId="77777777" w:rsidR="00CC5272" w:rsidRDefault="00CC5272"/>
        </w:tc>
        <w:tc>
          <w:tcPr>
            <w:tcW w:w="2976" w:type="dxa"/>
            <w:tcBorders>
              <w:top w:val="single" w:sz="4" w:space="0" w:color="000000"/>
              <w:left w:val="single" w:sz="4" w:space="0" w:color="000000"/>
              <w:bottom w:val="single" w:sz="4" w:space="0" w:color="000000"/>
              <w:right w:val="single" w:sz="4" w:space="0" w:color="000000"/>
            </w:tcBorders>
            <w:tcMar>
              <w:left w:w="0" w:type="dxa"/>
              <w:right w:w="0" w:type="dxa"/>
            </w:tcMar>
          </w:tcPr>
          <w:p w14:paraId="522A4B9D" w14:textId="77777777" w:rsidR="00CC5272" w:rsidRDefault="00CC5272"/>
        </w:tc>
        <w:tc>
          <w:tcPr>
            <w:tcW w:w="2976" w:type="dxa"/>
            <w:tcBorders>
              <w:top w:val="single" w:sz="4" w:space="0" w:color="000000"/>
              <w:left w:val="single" w:sz="4" w:space="0" w:color="000000"/>
              <w:bottom w:val="single" w:sz="4" w:space="0" w:color="000000"/>
              <w:right w:val="single" w:sz="4" w:space="0" w:color="000000"/>
            </w:tcBorders>
            <w:tcMar>
              <w:left w:w="0" w:type="dxa"/>
              <w:right w:w="0" w:type="dxa"/>
            </w:tcMar>
          </w:tcPr>
          <w:p w14:paraId="3BA39469" w14:textId="77777777" w:rsidR="00CC5272" w:rsidRDefault="00CC5272"/>
        </w:tc>
      </w:tr>
      <w:tr w:rsidR="00CC5272" w14:paraId="70ACCD7C" w14:textId="77777777">
        <w:trPr>
          <w:trHeight w:hRule="exact" w:val="280"/>
        </w:trPr>
        <w:tc>
          <w:tcPr>
            <w:tcW w:w="2976" w:type="dxa"/>
            <w:tcBorders>
              <w:top w:val="single" w:sz="4" w:space="0" w:color="000000"/>
              <w:left w:val="single" w:sz="4" w:space="0" w:color="000000"/>
              <w:bottom w:val="single" w:sz="4" w:space="0" w:color="000000"/>
              <w:right w:val="single" w:sz="4" w:space="0" w:color="000000"/>
            </w:tcBorders>
            <w:tcMar>
              <w:left w:w="0" w:type="dxa"/>
              <w:right w:w="0" w:type="dxa"/>
            </w:tcMar>
          </w:tcPr>
          <w:p w14:paraId="36602A7A" w14:textId="77777777" w:rsidR="00CC5272" w:rsidRDefault="00CC5272"/>
        </w:tc>
        <w:tc>
          <w:tcPr>
            <w:tcW w:w="2976" w:type="dxa"/>
            <w:tcBorders>
              <w:top w:val="single" w:sz="4" w:space="0" w:color="000000"/>
              <w:left w:val="single" w:sz="4" w:space="0" w:color="000000"/>
              <w:bottom w:val="single" w:sz="4" w:space="0" w:color="000000"/>
              <w:right w:val="single" w:sz="4" w:space="0" w:color="000000"/>
            </w:tcBorders>
            <w:tcMar>
              <w:left w:w="0" w:type="dxa"/>
              <w:right w:w="0" w:type="dxa"/>
            </w:tcMar>
          </w:tcPr>
          <w:p w14:paraId="224A6BF4" w14:textId="77777777" w:rsidR="00CC5272" w:rsidRDefault="00CC5272"/>
        </w:tc>
        <w:tc>
          <w:tcPr>
            <w:tcW w:w="2976" w:type="dxa"/>
            <w:tcBorders>
              <w:top w:val="single" w:sz="4" w:space="0" w:color="000000"/>
              <w:left w:val="single" w:sz="4" w:space="0" w:color="000000"/>
              <w:bottom w:val="single" w:sz="4" w:space="0" w:color="000000"/>
              <w:right w:val="single" w:sz="4" w:space="0" w:color="000000"/>
            </w:tcBorders>
            <w:tcMar>
              <w:left w:w="0" w:type="dxa"/>
              <w:right w:w="0" w:type="dxa"/>
            </w:tcMar>
          </w:tcPr>
          <w:p w14:paraId="1C1C3D1E" w14:textId="77777777" w:rsidR="00CC5272" w:rsidRDefault="00CC5272"/>
        </w:tc>
        <w:tc>
          <w:tcPr>
            <w:tcW w:w="2976" w:type="dxa"/>
            <w:tcBorders>
              <w:top w:val="single" w:sz="4" w:space="0" w:color="000000"/>
              <w:left w:val="single" w:sz="4" w:space="0" w:color="000000"/>
              <w:bottom w:val="single" w:sz="4" w:space="0" w:color="000000"/>
              <w:right w:val="single" w:sz="4" w:space="0" w:color="000000"/>
            </w:tcBorders>
            <w:tcMar>
              <w:left w:w="0" w:type="dxa"/>
              <w:right w:w="0" w:type="dxa"/>
            </w:tcMar>
          </w:tcPr>
          <w:p w14:paraId="02617AB3" w14:textId="77777777" w:rsidR="00CC5272" w:rsidRDefault="00CC5272"/>
        </w:tc>
      </w:tr>
    </w:tbl>
    <w:p w14:paraId="3054118D" w14:textId="77777777" w:rsidR="00CC5272" w:rsidRDefault="00CC5272">
      <w:pPr>
        <w:autoSpaceDE w:val="0"/>
        <w:autoSpaceDN w:val="0"/>
        <w:spacing w:after="0" w:line="14" w:lineRule="exact"/>
      </w:pPr>
    </w:p>
    <w:p w14:paraId="2432103D" w14:textId="77777777" w:rsidR="00CC5272" w:rsidRDefault="00CC5272">
      <w:pPr>
        <w:sectPr w:rsidR="00CC5272">
          <w:pgSz w:w="11906" w:h="16838"/>
          <w:pgMar w:top="0" w:right="0" w:bottom="0" w:left="0" w:header="720" w:footer="720" w:gutter="0"/>
          <w:cols w:space="720"/>
          <w:docGrid w:linePitch="360"/>
        </w:sectPr>
      </w:pPr>
    </w:p>
    <w:p w14:paraId="2FA5A89C" w14:textId="77777777" w:rsidR="00CC5272" w:rsidRDefault="008D4757">
      <w:pPr>
        <w:autoSpaceDE w:val="0"/>
        <w:autoSpaceDN w:val="0"/>
        <w:spacing w:before="1188" w:after="0" w:line="360" w:lineRule="exact"/>
        <w:ind w:left="1418" w:right="1418"/>
      </w:pPr>
      <w:proofErr w:type="spellStart"/>
      <w:r>
        <w:rPr>
          <w:rFonts w:ascii="黑体" w:eastAsia="黑体" w:hAnsi="黑体"/>
          <w:color w:val="000000"/>
          <w:sz w:val="36"/>
        </w:rPr>
        <w:lastRenderedPageBreak/>
        <w:t>东软机密</w:t>
      </w:r>
      <w:proofErr w:type="spellEnd"/>
      <w:r>
        <w:rPr>
          <w:rFonts w:ascii="Century" w:eastAsia="Century" w:hAnsi="Century"/>
          <w:color w:val="000000"/>
          <w:sz w:val="21"/>
        </w:rPr>
        <w:t xml:space="preserve"> </w:t>
      </w:r>
    </w:p>
    <w:p w14:paraId="01424836" w14:textId="77777777" w:rsidR="00CC5272" w:rsidRDefault="008D4757">
      <w:pPr>
        <w:autoSpaceDE w:val="0"/>
        <w:autoSpaceDN w:val="0"/>
        <w:spacing w:before="124" w:after="0" w:line="474" w:lineRule="exact"/>
        <w:ind w:left="858" w:right="858"/>
        <w:jc w:val="right"/>
        <w:rPr>
          <w:lang w:eastAsia="zh-CN"/>
        </w:rPr>
      </w:pPr>
      <w:r>
        <w:rPr>
          <w:rFonts w:ascii="微软雅黑" w:eastAsia="微软雅黑" w:hAnsi="微软雅黑"/>
          <w:color w:val="000000"/>
          <w:sz w:val="36"/>
          <w:lang w:eastAsia="zh-CN"/>
        </w:rPr>
        <w:t>文件编号：项目编号</w:t>
      </w:r>
      <w:r>
        <w:rPr>
          <w:rFonts w:ascii="TimesNewRomanPSMT" w:eastAsia="TimesNewRomanPSMT" w:hAnsi="TimesNewRomanPSMT"/>
          <w:color w:val="000000"/>
          <w:sz w:val="36"/>
          <w:lang w:eastAsia="zh-CN"/>
        </w:rPr>
        <w:t xml:space="preserve"> PDR</w:t>
      </w:r>
      <w:r>
        <w:rPr>
          <w:rFonts w:ascii="微软雅黑" w:eastAsia="微软雅黑" w:hAnsi="微软雅黑"/>
          <w:color w:val="000000"/>
          <w:sz w:val="36"/>
          <w:lang w:eastAsia="zh-CN"/>
        </w:rPr>
        <w:t xml:space="preserve"> </w:t>
      </w:r>
      <w:r>
        <w:rPr>
          <w:rFonts w:ascii="微软雅黑" w:eastAsia="微软雅黑" w:hAnsi="微软雅黑"/>
          <w:color w:val="000000"/>
          <w:sz w:val="36"/>
          <w:lang w:eastAsia="zh-CN"/>
        </w:rPr>
        <w:t>顺序号</w:t>
      </w:r>
      <w:r>
        <w:rPr>
          <w:rFonts w:ascii="微软雅黑" w:eastAsia="微软雅黑" w:hAnsi="微软雅黑"/>
          <w:color w:val="000000"/>
          <w:sz w:val="36"/>
          <w:lang w:eastAsia="zh-CN"/>
        </w:rPr>
        <w:t xml:space="preserve">                  </w:t>
      </w:r>
      <w:r>
        <w:rPr>
          <w:rFonts w:ascii="微软雅黑" w:eastAsia="微软雅黑" w:hAnsi="微软雅黑"/>
          <w:color w:val="000000"/>
          <w:sz w:val="36"/>
          <w:lang w:eastAsia="zh-CN"/>
        </w:rPr>
        <w:t>第</w:t>
      </w:r>
      <w:r>
        <w:rPr>
          <w:rFonts w:ascii="微软雅黑" w:eastAsia="微软雅黑" w:hAnsi="微软雅黑"/>
          <w:color w:val="000000"/>
          <w:sz w:val="36"/>
          <w:lang w:eastAsia="zh-CN"/>
        </w:rPr>
        <w:t xml:space="preserve">  </w:t>
      </w:r>
      <w:r>
        <w:rPr>
          <w:rFonts w:ascii="微软雅黑" w:eastAsia="微软雅黑" w:hAnsi="微软雅黑"/>
          <w:color w:val="000000"/>
          <w:sz w:val="36"/>
          <w:lang w:eastAsia="zh-CN"/>
        </w:rPr>
        <w:t>版</w:t>
      </w:r>
      <w:r>
        <w:rPr>
          <w:rFonts w:ascii="微软雅黑" w:eastAsia="微软雅黑" w:hAnsi="微软雅黑"/>
          <w:color w:val="000000"/>
          <w:sz w:val="36"/>
          <w:lang w:eastAsia="zh-CN"/>
        </w:rPr>
        <w:t xml:space="preserve"> </w:t>
      </w:r>
    </w:p>
    <w:p w14:paraId="66D8E36E" w14:textId="77777777" w:rsidR="00CC5272" w:rsidRDefault="008D4757">
      <w:pPr>
        <w:autoSpaceDE w:val="0"/>
        <w:autoSpaceDN w:val="0"/>
        <w:spacing w:before="142" w:after="0" w:line="476" w:lineRule="exact"/>
        <w:ind w:left="902" w:right="902"/>
        <w:jc w:val="right"/>
        <w:rPr>
          <w:lang w:eastAsia="zh-CN"/>
        </w:rPr>
      </w:pPr>
      <w:r>
        <w:rPr>
          <w:rFonts w:ascii="微软雅黑" w:eastAsia="微软雅黑" w:hAnsi="微软雅黑"/>
          <w:color w:val="000000"/>
          <w:sz w:val="36"/>
          <w:lang w:eastAsia="zh-CN"/>
        </w:rPr>
        <w:t>分册名称：</w:t>
      </w:r>
      <w:r>
        <w:rPr>
          <w:rFonts w:ascii="微软雅黑" w:eastAsia="微软雅黑" w:hAnsi="微软雅黑"/>
          <w:color w:val="000000"/>
          <w:sz w:val="36"/>
          <w:lang w:eastAsia="zh-CN"/>
        </w:rPr>
        <w:t xml:space="preserve">                              </w:t>
      </w:r>
      <w:r>
        <w:rPr>
          <w:rFonts w:ascii="微软雅黑" w:eastAsia="微软雅黑" w:hAnsi="微软雅黑"/>
          <w:color w:val="000000"/>
          <w:sz w:val="36"/>
          <w:lang w:eastAsia="zh-CN"/>
        </w:rPr>
        <w:t>第</w:t>
      </w:r>
      <w:r>
        <w:rPr>
          <w:rFonts w:ascii="微软雅黑" w:eastAsia="微软雅黑" w:hAnsi="微软雅黑"/>
          <w:color w:val="000000"/>
          <w:sz w:val="36"/>
          <w:lang w:eastAsia="zh-CN"/>
        </w:rPr>
        <w:t xml:space="preserve">  </w:t>
      </w:r>
      <w:r>
        <w:rPr>
          <w:rFonts w:ascii="微软雅黑" w:eastAsia="微软雅黑" w:hAnsi="微软雅黑"/>
          <w:color w:val="000000"/>
          <w:sz w:val="36"/>
          <w:lang w:eastAsia="zh-CN"/>
        </w:rPr>
        <w:t>册</w:t>
      </w:r>
      <w:r>
        <w:rPr>
          <w:rFonts w:ascii="微软雅黑" w:eastAsia="微软雅黑" w:hAnsi="微软雅黑"/>
          <w:color w:val="000000"/>
          <w:sz w:val="36"/>
          <w:lang w:eastAsia="zh-CN"/>
        </w:rPr>
        <w:t>/</w:t>
      </w:r>
      <w:r>
        <w:rPr>
          <w:rFonts w:ascii="微软雅黑" w:eastAsia="微软雅黑" w:hAnsi="微软雅黑"/>
          <w:color w:val="000000"/>
          <w:sz w:val="36"/>
          <w:lang w:eastAsia="zh-CN"/>
        </w:rPr>
        <w:t>共</w:t>
      </w:r>
      <w:r>
        <w:rPr>
          <w:rFonts w:ascii="微软雅黑" w:eastAsia="微软雅黑" w:hAnsi="微软雅黑"/>
          <w:color w:val="000000"/>
          <w:sz w:val="36"/>
          <w:lang w:eastAsia="zh-CN"/>
        </w:rPr>
        <w:t xml:space="preserve">  </w:t>
      </w:r>
      <w:r>
        <w:rPr>
          <w:rFonts w:ascii="微软雅黑" w:eastAsia="微软雅黑" w:hAnsi="微软雅黑"/>
          <w:color w:val="000000"/>
          <w:sz w:val="36"/>
          <w:lang w:eastAsia="zh-CN"/>
        </w:rPr>
        <w:t>册</w:t>
      </w:r>
      <w:r>
        <w:rPr>
          <w:rFonts w:ascii="TimesNewRomanPSMT" w:eastAsia="TimesNewRomanPSMT" w:hAnsi="TimesNewRomanPSMT"/>
          <w:color w:val="000000"/>
          <w:sz w:val="28"/>
          <w:lang w:eastAsia="zh-CN"/>
        </w:rPr>
        <w:t xml:space="preserve"> </w:t>
      </w:r>
    </w:p>
    <w:p w14:paraId="2999EC6C" w14:textId="77777777" w:rsidR="00CC5272" w:rsidRDefault="008D4757">
      <w:pPr>
        <w:autoSpaceDE w:val="0"/>
        <w:autoSpaceDN w:val="0"/>
        <w:spacing w:before="2328" w:after="0" w:line="880" w:lineRule="exact"/>
        <w:ind w:left="4076" w:right="3310"/>
        <w:rPr>
          <w:lang w:eastAsia="zh-CN"/>
        </w:rPr>
      </w:pPr>
      <w:r>
        <w:rPr>
          <w:rFonts w:ascii="黑体" w:eastAsia="黑体" w:hAnsi="黑体" w:hint="eastAsia"/>
          <w:color w:val="000000"/>
          <w:sz w:val="72"/>
          <w:lang w:eastAsia="zh-CN"/>
        </w:rPr>
        <w:t>图书借阅系统</w:t>
      </w:r>
      <w:r>
        <w:rPr>
          <w:rFonts w:ascii="Century" w:eastAsia="Century" w:hAnsi="Century"/>
          <w:color w:val="000000"/>
          <w:sz w:val="72"/>
          <w:lang w:eastAsia="zh-CN"/>
        </w:rPr>
        <w:t xml:space="preserve"> </w:t>
      </w:r>
      <w:r>
        <w:rPr>
          <w:rFonts w:ascii="楷体" w:eastAsia="楷体" w:hAnsi="楷体"/>
          <w:color w:val="000000"/>
          <w:sz w:val="72"/>
          <w:lang w:eastAsia="zh-CN"/>
        </w:rPr>
        <w:t>概要设计报告</w:t>
      </w:r>
      <w:r>
        <w:rPr>
          <w:rFonts w:ascii="Century" w:eastAsia="Century" w:hAnsi="Century"/>
          <w:color w:val="000000"/>
          <w:sz w:val="36"/>
          <w:lang w:eastAsia="zh-CN"/>
        </w:rPr>
        <w:t xml:space="preserve"> </w:t>
      </w:r>
    </w:p>
    <w:p w14:paraId="110FBB09" w14:textId="77777777" w:rsidR="00CC5272" w:rsidRDefault="008D4757">
      <w:pPr>
        <w:autoSpaceDE w:val="0"/>
        <w:autoSpaceDN w:val="0"/>
        <w:spacing w:before="548" w:after="0" w:line="434" w:lineRule="exact"/>
        <w:ind w:left="4212" w:right="4212"/>
        <w:jc w:val="right"/>
        <w:rPr>
          <w:lang w:eastAsia="zh-CN"/>
        </w:rPr>
      </w:pPr>
      <w:r>
        <w:rPr>
          <w:rFonts w:ascii="Century" w:eastAsia="Century" w:hAnsi="Century"/>
          <w:color w:val="000000"/>
          <w:sz w:val="36"/>
          <w:lang w:eastAsia="zh-CN"/>
        </w:rPr>
        <w:t>(</w:t>
      </w:r>
      <w:r>
        <w:rPr>
          <w:rFonts w:ascii="黑体" w:eastAsia="黑体" w:hAnsi="黑体"/>
          <w:color w:val="000000"/>
          <w:sz w:val="36"/>
          <w:lang w:eastAsia="zh-CN"/>
        </w:rPr>
        <w:t>软件开发事业部</w:t>
      </w:r>
      <w:r>
        <w:rPr>
          <w:rFonts w:ascii="Century" w:eastAsia="Century" w:hAnsi="Century"/>
          <w:color w:val="000000"/>
          <w:sz w:val="36"/>
          <w:lang w:eastAsia="zh-CN"/>
        </w:rPr>
        <w:t>)</w:t>
      </w:r>
      <w:r>
        <w:rPr>
          <w:rFonts w:ascii="TimesNewRomanPSMT" w:eastAsia="TimesNewRomanPSMT" w:hAnsi="TimesNewRomanPSMT"/>
          <w:color w:val="000000"/>
          <w:sz w:val="28"/>
          <w:lang w:eastAsia="zh-CN"/>
        </w:rPr>
        <w:t xml:space="preserve"> </w:t>
      </w:r>
    </w:p>
    <w:p w14:paraId="23870CE8" w14:textId="77777777" w:rsidR="00CC5272" w:rsidRDefault="008D4757">
      <w:pPr>
        <w:autoSpaceDE w:val="0"/>
        <w:autoSpaceDN w:val="0"/>
        <w:spacing w:before="5554" w:after="40" w:line="372" w:lineRule="exact"/>
        <w:ind w:left="3798" w:right="3798"/>
        <w:jc w:val="right"/>
        <w:rPr>
          <w:lang w:eastAsia="zh-CN"/>
        </w:rPr>
      </w:pPr>
      <w:r>
        <w:rPr>
          <w:rFonts w:ascii="楷体" w:eastAsia="楷体" w:hAnsi="楷体"/>
          <w:color w:val="000000"/>
          <w:sz w:val="36"/>
          <w:lang w:eastAsia="zh-CN"/>
        </w:rPr>
        <w:t>东软集团股份有限公司</w:t>
      </w:r>
      <w:r>
        <w:rPr>
          <w:rFonts w:ascii="微软雅黑" w:eastAsia="微软雅黑" w:hAnsi="微软雅黑"/>
          <w:color w:val="000000"/>
          <w:sz w:val="24"/>
          <w:lang w:eastAsia="zh-CN"/>
        </w:rPr>
        <w:t xml:space="preserve"> </w:t>
      </w:r>
    </w:p>
    <w:tbl>
      <w:tblPr>
        <w:tblW w:w="0" w:type="auto"/>
        <w:tblInd w:w="1530" w:type="dxa"/>
        <w:tblLayout w:type="fixed"/>
        <w:tblLook w:val="04A0" w:firstRow="1" w:lastRow="0" w:firstColumn="1" w:lastColumn="0" w:noHBand="0" w:noVBand="1"/>
      </w:tblPr>
      <w:tblGrid>
        <w:gridCol w:w="1162"/>
        <w:gridCol w:w="1108"/>
        <w:gridCol w:w="1080"/>
        <w:gridCol w:w="1080"/>
        <w:gridCol w:w="1082"/>
        <w:gridCol w:w="1260"/>
        <w:gridCol w:w="1356"/>
        <w:gridCol w:w="1172"/>
      </w:tblGrid>
      <w:tr w:rsidR="00CC5272" w14:paraId="679391CE" w14:textId="77777777">
        <w:trPr>
          <w:trHeight w:hRule="exact" w:val="436"/>
        </w:trPr>
        <w:tc>
          <w:tcPr>
            <w:tcW w:w="1162" w:type="dxa"/>
            <w:tcBorders>
              <w:top w:val="single" w:sz="4" w:space="0" w:color="000000"/>
              <w:left w:val="single" w:sz="4" w:space="0" w:color="000000"/>
              <w:bottom w:val="single" w:sz="4" w:space="0" w:color="000000"/>
              <w:right w:val="single" w:sz="4" w:space="0" w:color="000000"/>
            </w:tcBorders>
            <w:tcMar>
              <w:left w:w="0" w:type="dxa"/>
              <w:right w:w="0" w:type="dxa"/>
            </w:tcMar>
          </w:tcPr>
          <w:p w14:paraId="0F06E272" w14:textId="77777777" w:rsidR="00CC5272" w:rsidRDefault="008D4757">
            <w:pPr>
              <w:autoSpaceDE w:val="0"/>
              <w:autoSpaceDN w:val="0"/>
              <w:spacing w:before="46" w:after="0" w:line="316" w:lineRule="exact"/>
              <w:jc w:val="center"/>
            </w:pPr>
            <w:proofErr w:type="spellStart"/>
            <w:r>
              <w:rPr>
                <w:rFonts w:ascii="楷体" w:eastAsia="楷体" w:hAnsi="楷体"/>
                <w:color w:val="000000"/>
                <w:sz w:val="24"/>
              </w:rPr>
              <w:t>总页数</w:t>
            </w:r>
            <w:proofErr w:type="spellEnd"/>
            <w:r>
              <w:rPr>
                <w:rFonts w:ascii="微软雅黑" w:eastAsia="微软雅黑" w:hAnsi="微软雅黑"/>
                <w:color w:val="000000"/>
                <w:sz w:val="24"/>
              </w:rPr>
              <w:t xml:space="preserve"> </w:t>
            </w:r>
          </w:p>
        </w:tc>
        <w:tc>
          <w:tcPr>
            <w:tcW w:w="1108" w:type="dxa"/>
            <w:tcBorders>
              <w:top w:val="single" w:sz="4" w:space="0" w:color="000000"/>
              <w:left w:val="single" w:sz="4" w:space="0" w:color="000000"/>
              <w:bottom w:val="single" w:sz="4" w:space="0" w:color="000000"/>
              <w:right w:val="single" w:sz="2" w:space="0" w:color="000000"/>
            </w:tcBorders>
            <w:tcMar>
              <w:left w:w="0" w:type="dxa"/>
              <w:right w:w="0" w:type="dxa"/>
            </w:tcMar>
          </w:tcPr>
          <w:p w14:paraId="1629F1CE" w14:textId="77777777" w:rsidR="00CC5272" w:rsidRDefault="008D4757">
            <w:pPr>
              <w:autoSpaceDE w:val="0"/>
              <w:autoSpaceDN w:val="0"/>
              <w:spacing w:before="56" w:after="0" w:line="318" w:lineRule="exact"/>
              <w:jc w:val="center"/>
            </w:pPr>
            <w:r>
              <w:rPr>
                <w:rFonts w:ascii="微软雅黑" w:eastAsia="微软雅黑" w:hAnsi="微软雅黑"/>
                <w:color w:val="000000"/>
                <w:sz w:val="24"/>
              </w:rPr>
              <w:t xml:space="preserve"> </w:t>
            </w:r>
          </w:p>
        </w:tc>
        <w:tc>
          <w:tcPr>
            <w:tcW w:w="1080" w:type="dxa"/>
            <w:tcBorders>
              <w:top w:val="single" w:sz="4" w:space="0" w:color="000000"/>
              <w:left w:val="single" w:sz="2" w:space="0" w:color="000000"/>
              <w:bottom w:val="single" w:sz="4" w:space="0" w:color="000000"/>
              <w:right w:val="single" w:sz="2" w:space="0" w:color="000000"/>
            </w:tcBorders>
            <w:tcMar>
              <w:left w:w="0" w:type="dxa"/>
              <w:right w:w="0" w:type="dxa"/>
            </w:tcMar>
          </w:tcPr>
          <w:p w14:paraId="622E1CC3" w14:textId="77777777" w:rsidR="00CC5272" w:rsidRDefault="008D4757">
            <w:pPr>
              <w:autoSpaceDE w:val="0"/>
              <w:autoSpaceDN w:val="0"/>
              <w:spacing w:before="46" w:after="0" w:line="316" w:lineRule="exact"/>
              <w:jc w:val="center"/>
            </w:pPr>
            <w:proofErr w:type="spellStart"/>
            <w:r>
              <w:rPr>
                <w:rFonts w:ascii="楷体" w:eastAsia="楷体" w:hAnsi="楷体"/>
                <w:color w:val="000000"/>
                <w:sz w:val="24"/>
              </w:rPr>
              <w:t>正文</w:t>
            </w:r>
            <w:proofErr w:type="spellEnd"/>
            <w:r>
              <w:rPr>
                <w:rFonts w:ascii="微软雅黑" w:eastAsia="微软雅黑" w:hAnsi="微软雅黑"/>
                <w:color w:val="000000"/>
                <w:sz w:val="24"/>
              </w:rPr>
              <w:t xml:space="preserve"> </w:t>
            </w:r>
          </w:p>
        </w:tc>
        <w:tc>
          <w:tcPr>
            <w:tcW w:w="1080" w:type="dxa"/>
            <w:tcBorders>
              <w:top w:val="single" w:sz="4" w:space="0" w:color="000000"/>
              <w:left w:val="single" w:sz="2" w:space="0" w:color="000000"/>
              <w:bottom w:val="single" w:sz="4" w:space="0" w:color="000000"/>
              <w:right w:val="single" w:sz="2" w:space="0" w:color="000000"/>
            </w:tcBorders>
            <w:tcMar>
              <w:left w:w="0" w:type="dxa"/>
              <w:right w:w="0" w:type="dxa"/>
            </w:tcMar>
          </w:tcPr>
          <w:p w14:paraId="1E125622" w14:textId="77777777" w:rsidR="00CC5272" w:rsidRDefault="008D4757">
            <w:pPr>
              <w:autoSpaceDE w:val="0"/>
              <w:autoSpaceDN w:val="0"/>
              <w:spacing w:before="56" w:after="0" w:line="318" w:lineRule="exact"/>
              <w:jc w:val="center"/>
            </w:pPr>
            <w:r>
              <w:rPr>
                <w:rFonts w:ascii="微软雅黑" w:eastAsia="微软雅黑" w:hAnsi="微软雅黑"/>
                <w:color w:val="000000"/>
                <w:sz w:val="24"/>
              </w:rPr>
              <w:t xml:space="preserve"> </w:t>
            </w:r>
          </w:p>
        </w:tc>
        <w:tc>
          <w:tcPr>
            <w:tcW w:w="1082" w:type="dxa"/>
            <w:tcBorders>
              <w:top w:val="single" w:sz="4" w:space="0" w:color="000000"/>
              <w:left w:val="single" w:sz="2" w:space="0" w:color="000000"/>
              <w:bottom w:val="single" w:sz="4" w:space="0" w:color="000000"/>
              <w:right w:val="single" w:sz="4" w:space="0" w:color="000000"/>
            </w:tcBorders>
            <w:tcMar>
              <w:left w:w="0" w:type="dxa"/>
              <w:right w:w="0" w:type="dxa"/>
            </w:tcMar>
          </w:tcPr>
          <w:p w14:paraId="407F2267" w14:textId="77777777" w:rsidR="00CC5272" w:rsidRDefault="008D4757">
            <w:pPr>
              <w:autoSpaceDE w:val="0"/>
              <w:autoSpaceDN w:val="0"/>
              <w:spacing w:before="46" w:after="0" w:line="316" w:lineRule="exact"/>
              <w:jc w:val="center"/>
            </w:pPr>
            <w:proofErr w:type="spellStart"/>
            <w:r>
              <w:rPr>
                <w:rFonts w:ascii="楷体" w:eastAsia="楷体" w:hAnsi="楷体"/>
                <w:color w:val="000000"/>
                <w:sz w:val="24"/>
              </w:rPr>
              <w:t>附录</w:t>
            </w:r>
            <w:proofErr w:type="spellEnd"/>
            <w:r>
              <w:rPr>
                <w:rFonts w:ascii="微软雅黑" w:eastAsia="微软雅黑" w:hAnsi="微软雅黑"/>
                <w:color w:val="000000"/>
                <w:sz w:val="24"/>
              </w:rPr>
              <w:t xml:space="preserve"> </w:t>
            </w:r>
          </w:p>
        </w:tc>
        <w:tc>
          <w:tcPr>
            <w:tcW w:w="1260" w:type="dxa"/>
            <w:tcBorders>
              <w:top w:val="single" w:sz="4" w:space="0" w:color="000000"/>
              <w:left w:val="single" w:sz="4" w:space="0" w:color="000000"/>
              <w:bottom w:val="single" w:sz="4" w:space="0" w:color="000000"/>
              <w:right w:val="single" w:sz="4" w:space="0" w:color="000000"/>
            </w:tcBorders>
            <w:tcMar>
              <w:left w:w="0" w:type="dxa"/>
              <w:right w:w="0" w:type="dxa"/>
            </w:tcMar>
          </w:tcPr>
          <w:p w14:paraId="6857B144" w14:textId="77777777" w:rsidR="00CC5272" w:rsidRDefault="008D4757">
            <w:pPr>
              <w:autoSpaceDE w:val="0"/>
              <w:autoSpaceDN w:val="0"/>
              <w:spacing w:before="56" w:after="0" w:line="318" w:lineRule="exact"/>
              <w:jc w:val="center"/>
            </w:pPr>
            <w:r>
              <w:rPr>
                <w:rFonts w:ascii="微软雅黑" w:eastAsia="微软雅黑" w:hAnsi="微软雅黑"/>
                <w:color w:val="000000"/>
                <w:sz w:val="24"/>
              </w:rPr>
              <w:t xml:space="preserve"> </w:t>
            </w:r>
          </w:p>
        </w:tc>
        <w:tc>
          <w:tcPr>
            <w:tcW w:w="1356" w:type="dxa"/>
            <w:tcBorders>
              <w:top w:val="single" w:sz="4" w:space="0" w:color="000000"/>
              <w:left w:val="single" w:sz="4" w:space="0" w:color="000000"/>
              <w:bottom w:val="single" w:sz="4" w:space="0" w:color="000000"/>
              <w:right w:val="single" w:sz="4" w:space="0" w:color="000000"/>
            </w:tcBorders>
            <w:tcMar>
              <w:left w:w="0" w:type="dxa"/>
              <w:right w:w="0" w:type="dxa"/>
            </w:tcMar>
          </w:tcPr>
          <w:p w14:paraId="07387478" w14:textId="77777777" w:rsidR="00CC5272" w:rsidRDefault="008D4757">
            <w:pPr>
              <w:autoSpaceDE w:val="0"/>
              <w:autoSpaceDN w:val="0"/>
              <w:spacing w:before="46" w:after="0" w:line="316" w:lineRule="exact"/>
              <w:jc w:val="center"/>
            </w:pPr>
            <w:proofErr w:type="spellStart"/>
            <w:r>
              <w:rPr>
                <w:rFonts w:ascii="楷体" w:eastAsia="楷体" w:hAnsi="楷体"/>
                <w:color w:val="000000"/>
                <w:sz w:val="24"/>
              </w:rPr>
              <w:t>生效日期</w:t>
            </w:r>
            <w:proofErr w:type="spellEnd"/>
            <w:r>
              <w:rPr>
                <w:rFonts w:ascii="微软雅黑" w:eastAsia="微软雅黑" w:hAnsi="微软雅黑"/>
                <w:color w:val="000000"/>
                <w:sz w:val="24"/>
              </w:rPr>
              <w:t xml:space="preserve"> </w:t>
            </w:r>
          </w:p>
        </w:tc>
        <w:tc>
          <w:tcPr>
            <w:tcW w:w="1172" w:type="dxa"/>
            <w:tcBorders>
              <w:top w:val="single" w:sz="4" w:space="0" w:color="000000"/>
              <w:left w:val="single" w:sz="4" w:space="0" w:color="000000"/>
              <w:bottom w:val="single" w:sz="4" w:space="0" w:color="000000"/>
              <w:right w:val="single" w:sz="4" w:space="0" w:color="000000"/>
            </w:tcBorders>
            <w:tcMar>
              <w:left w:w="0" w:type="dxa"/>
              <w:right w:w="0" w:type="dxa"/>
            </w:tcMar>
          </w:tcPr>
          <w:p w14:paraId="1BD8CF40" w14:textId="77777777" w:rsidR="00CC5272" w:rsidRDefault="008D4757">
            <w:pPr>
              <w:autoSpaceDE w:val="0"/>
              <w:autoSpaceDN w:val="0"/>
              <w:spacing w:before="56" w:after="0" w:line="318" w:lineRule="exact"/>
              <w:jc w:val="center"/>
            </w:pPr>
            <w:r>
              <w:rPr>
                <w:rFonts w:ascii="微软雅黑" w:eastAsia="微软雅黑" w:hAnsi="微软雅黑"/>
                <w:color w:val="000000"/>
                <w:sz w:val="24"/>
              </w:rPr>
              <w:t xml:space="preserve"> </w:t>
            </w:r>
          </w:p>
        </w:tc>
      </w:tr>
      <w:tr w:rsidR="00CC5272" w14:paraId="0AB5FD21" w14:textId="77777777">
        <w:trPr>
          <w:trHeight w:hRule="exact" w:val="454"/>
        </w:trPr>
        <w:tc>
          <w:tcPr>
            <w:tcW w:w="1162" w:type="dxa"/>
            <w:tcBorders>
              <w:top w:val="single" w:sz="4" w:space="0" w:color="000000"/>
              <w:left w:val="single" w:sz="4" w:space="0" w:color="000000"/>
              <w:bottom w:val="single" w:sz="2" w:space="0" w:color="000000"/>
              <w:right w:val="single" w:sz="4" w:space="0" w:color="000000"/>
            </w:tcBorders>
            <w:tcMar>
              <w:left w:w="0" w:type="dxa"/>
              <w:right w:w="0" w:type="dxa"/>
            </w:tcMar>
          </w:tcPr>
          <w:p w14:paraId="234D7796" w14:textId="77777777" w:rsidR="00CC5272" w:rsidRDefault="008D4757">
            <w:pPr>
              <w:autoSpaceDE w:val="0"/>
              <w:autoSpaceDN w:val="0"/>
              <w:spacing w:before="110" w:after="0" w:line="254" w:lineRule="exact"/>
              <w:jc w:val="center"/>
            </w:pPr>
            <w:proofErr w:type="spellStart"/>
            <w:r>
              <w:rPr>
                <w:rFonts w:ascii="楷体" w:eastAsia="楷体" w:hAnsi="楷体"/>
                <w:color w:val="000000"/>
                <w:sz w:val="24"/>
              </w:rPr>
              <w:t>编制</w:t>
            </w:r>
            <w:proofErr w:type="spellEnd"/>
            <w:r>
              <w:rPr>
                <w:rFonts w:ascii="Century" w:eastAsia="Century" w:hAnsi="Century"/>
                <w:color w:val="000000"/>
                <w:sz w:val="21"/>
              </w:rPr>
              <w:t xml:space="preserve"> </w:t>
            </w:r>
          </w:p>
        </w:tc>
        <w:tc>
          <w:tcPr>
            <w:tcW w:w="3268" w:type="dxa"/>
            <w:gridSpan w:val="3"/>
            <w:tcBorders>
              <w:top w:val="single" w:sz="4" w:space="0" w:color="000000"/>
              <w:left w:val="single" w:sz="4" w:space="0" w:color="000000"/>
              <w:bottom w:val="single" w:sz="2" w:space="0" w:color="000000"/>
              <w:right w:val="single" w:sz="2" w:space="0" w:color="000000"/>
            </w:tcBorders>
            <w:tcMar>
              <w:left w:w="0" w:type="dxa"/>
              <w:right w:w="0" w:type="dxa"/>
            </w:tcMar>
          </w:tcPr>
          <w:p w14:paraId="6DF1709C" w14:textId="77777777" w:rsidR="00CC5272" w:rsidRDefault="008D4757">
            <w:pPr>
              <w:autoSpaceDE w:val="0"/>
              <w:autoSpaceDN w:val="0"/>
              <w:spacing w:before="72" w:after="0" w:line="318" w:lineRule="exact"/>
              <w:jc w:val="center"/>
            </w:pPr>
            <w:r>
              <w:rPr>
                <w:rFonts w:ascii="微软雅黑" w:eastAsia="微软雅黑" w:hAnsi="微软雅黑"/>
                <w:color w:val="000000"/>
                <w:sz w:val="24"/>
              </w:rPr>
              <w:t xml:space="preserve"> </w:t>
            </w:r>
          </w:p>
        </w:tc>
        <w:tc>
          <w:tcPr>
            <w:tcW w:w="1082" w:type="dxa"/>
            <w:tcBorders>
              <w:top w:val="single" w:sz="4" w:space="0" w:color="000000"/>
              <w:left w:val="single" w:sz="2" w:space="0" w:color="000000"/>
              <w:bottom w:val="single" w:sz="2" w:space="0" w:color="000000"/>
              <w:right w:val="single" w:sz="4" w:space="0" w:color="000000"/>
            </w:tcBorders>
            <w:tcMar>
              <w:left w:w="0" w:type="dxa"/>
              <w:right w:w="0" w:type="dxa"/>
            </w:tcMar>
          </w:tcPr>
          <w:p w14:paraId="6279F693" w14:textId="77777777" w:rsidR="00CC5272" w:rsidRDefault="008D4757">
            <w:pPr>
              <w:autoSpaceDE w:val="0"/>
              <w:autoSpaceDN w:val="0"/>
              <w:spacing w:before="62" w:after="0" w:line="318" w:lineRule="exact"/>
              <w:jc w:val="center"/>
            </w:pPr>
            <w:proofErr w:type="spellStart"/>
            <w:r>
              <w:rPr>
                <w:rFonts w:ascii="楷体" w:eastAsia="楷体" w:hAnsi="楷体"/>
                <w:color w:val="000000"/>
                <w:sz w:val="24"/>
              </w:rPr>
              <w:t>批准</w:t>
            </w:r>
            <w:proofErr w:type="spellEnd"/>
            <w:r>
              <w:rPr>
                <w:rFonts w:ascii="微软雅黑" w:eastAsia="微软雅黑" w:hAnsi="微软雅黑"/>
                <w:color w:val="000000"/>
                <w:sz w:val="24"/>
              </w:rPr>
              <w:t xml:space="preserve"> </w:t>
            </w:r>
          </w:p>
        </w:tc>
        <w:tc>
          <w:tcPr>
            <w:tcW w:w="3788" w:type="dxa"/>
            <w:gridSpan w:val="3"/>
            <w:tcBorders>
              <w:top w:val="single" w:sz="4" w:space="0" w:color="000000"/>
              <w:left w:val="single" w:sz="4" w:space="0" w:color="000000"/>
              <w:bottom w:val="single" w:sz="2" w:space="0" w:color="000000"/>
              <w:right w:val="single" w:sz="4" w:space="0" w:color="000000"/>
            </w:tcBorders>
            <w:tcMar>
              <w:left w:w="0" w:type="dxa"/>
              <w:right w:w="0" w:type="dxa"/>
            </w:tcMar>
          </w:tcPr>
          <w:p w14:paraId="7BF54070" w14:textId="77777777" w:rsidR="00CC5272" w:rsidRDefault="008D4757">
            <w:pPr>
              <w:autoSpaceDE w:val="0"/>
              <w:autoSpaceDN w:val="0"/>
              <w:spacing w:before="72" w:after="0" w:line="318" w:lineRule="exact"/>
              <w:jc w:val="center"/>
            </w:pPr>
            <w:r>
              <w:rPr>
                <w:rFonts w:ascii="微软雅黑" w:eastAsia="微软雅黑" w:hAnsi="微软雅黑"/>
                <w:color w:val="000000"/>
                <w:sz w:val="24"/>
              </w:rPr>
              <w:t xml:space="preserve"> </w:t>
            </w:r>
          </w:p>
        </w:tc>
      </w:tr>
    </w:tbl>
    <w:p w14:paraId="02BC98F5" w14:textId="77777777" w:rsidR="00CC5272" w:rsidRDefault="00CC5272">
      <w:pPr>
        <w:autoSpaceDE w:val="0"/>
        <w:autoSpaceDN w:val="0"/>
        <w:spacing w:after="0" w:line="14" w:lineRule="exact"/>
      </w:pPr>
    </w:p>
    <w:p w14:paraId="1844AACD" w14:textId="77777777" w:rsidR="00CC5272" w:rsidRDefault="00CC5272">
      <w:pPr>
        <w:sectPr w:rsidR="00CC5272">
          <w:pgSz w:w="11906" w:h="16838"/>
          <w:pgMar w:top="0" w:right="0" w:bottom="0" w:left="0" w:header="720" w:footer="720" w:gutter="0"/>
          <w:cols w:space="720"/>
          <w:docGrid w:linePitch="360"/>
        </w:sectPr>
      </w:pPr>
    </w:p>
    <w:p w14:paraId="1D592C01" w14:textId="77777777" w:rsidR="00CC5272" w:rsidRDefault="008D4757">
      <w:pPr>
        <w:autoSpaceDE w:val="0"/>
        <w:autoSpaceDN w:val="0"/>
        <w:spacing w:before="1200" w:after="66" w:line="438" w:lineRule="exact"/>
        <w:ind w:left="4668" w:right="4668"/>
        <w:jc w:val="right"/>
      </w:pPr>
      <w:proofErr w:type="spellStart"/>
      <w:r>
        <w:rPr>
          <w:rFonts w:ascii="黑体" w:eastAsia="黑体" w:hAnsi="黑体"/>
          <w:color w:val="000000"/>
          <w:sz w:val="44"/>
        </w:rPr>
        <w:lastRenderedPageBreak/>
        <w:t>修改记录</w:t>
      </w:r>
      <w:proofErr w:type="spellEnd"/>
      <w:r>
        <w:rPr>
          <w:rFonts w:ascii="宋体" w:eastAsia="宋体" w:hAnsi="宋体"/>
          <w:color w:val="000000"/>
          <w:sz w:val="24"/>
        </w:rPr>
        <w:t xml:space="preserve"> </w:t>
      </w:r>
    </w:p>
    <w:tbl>
      <w:tblPr>
        <w:tblpPr w:leftFromText="180" w:rightFromText="180" w:vertAnchor="text" w:horzAnchor="page" w:tblpX="11" w:tblpY="784"/>
        <w:tblOverlap w:val="never"/>
        <w:tblW w:w="11904" w:type="dxa"/>
        <w:tblLayout w:type="fixed"/>
        <w:tblLook w:val="04A0" w:firstRow="1" w:lastRow="0" w:firstColumn="1" w:lastColumn="0" w:noHBand="0" w:noVBand="1"/>
      </w:tblPr>
      <w:tblGrid>
        <w:gridCol w:w="1738"/>
        <w:gridCol w:w="1931"/>
        <w:gridCol w:w="2546"/>
        <w:gridCol w:w="1721"/>
        <w:gridCol w:w="1984"/>
        <w:gridCol w:w="1984"/>
      </w:tblGrid>
      <w:tr w:rsidR="00CC5272" w14:paraId="4A88B5F0" w14:textId="77777777">
        <w:trPr>
          <w:trHeight w:hRule="exact" w:val="642"/>
        </w:trPr>
        <w:tc>
          <w:tcPr>
            <w:tcW w:w="1738" w:type="dxa"/>
            <w:tcBorders>
              <w:top w:val="single" w:sz="8" w:space="0" w:color="000000"/>
              <w:left w:val="single" w:sz="6" w:space="0" w:color="000000"/>
              <w:bottom w:val="single" w:sz="6" w:space="0" w:color="000000"/>
              <w:right w:val="single" w:sz="4" w:space="0" w:color="000000"/>
            </w:tcBorders>
            <w:tcMar>
              <w:left w:w="0" w:type="dxa"/>
              <w:right w:w="0" w:type="dxa"/>
            </w:tcMar>
          </w:tcPr>
          <w:p w14:paraId="00F9EF52" w14:textId="77777777" w:rsidR="00CC5272" w:rsidRDefault="008D4757">
            <w:pPr>
              <w:autoSpaceDE w:val="0"/>
              <w:autoSpaceDN w:val="0"/>
              <w:spacing w:before="192" w:after="0" w:line="240" w:lineRule="exact"/>
              <w:jc w:val="right"/>
            </w:pPr>
            <w:proofErr w:type="spellStart"/>
            <w:r>
              <w:rPr>
                <w:rFonts w:ascii="宋体" w:eastAsia="宋体" w:hAnsi="宋体"/>
                <w:color w:val="000000"/>
                <w:sz w:val="24"/>
              </w:rPr>
              <w:t>版本号</w:t>
            </w:r>
            <w:proofErr w:type="spellEnd"/>
            <w:r>
              <w:rPr>
                <w:rFonts w:ascii="宋体" w:eastAsia="宋体" w:hAnsi="宋体"/>
                <w:color w:val="000000"/>
                <w:sz w:val="24"/>
              </w:rPr>
              <w:t xml:space="preserve"> </w:t>
            </w:r>
          </w:p>
        </w:tc>
        <w:tc>
          <w:tcPr>
            <w:tcW w:w="1931" w:type="dxa"/>
            <w:tcBorders>
              <w:top w:val="single" w:sz="8" w:space="0" w:color="000000"/>
              <w:left w:val="single" w:sz="4" w:space="0" w:color="000000"/>
              <w:bottom w:val="single" w:sz="6" w:space="0" w:color="000000"/>
              <w:right w:val="single" w:sz="4" w:space="0" w:color="000000"/>
            </w:tcBorders>
            <w:tcMar>
              <w:left w:w="0" w:type="dxa"/>
              <w:right w:w="0" w:type="dxa"/>
            </w:tcMar>
          </w:tcPr>
          <w:p w14:paraId="0F5EBECF" w14:textId="77777777" w:rsidR="00CC5272" w:rsidRDefault="008D4757">
            <w:pPr>
              <w:autoSpaceDE w:val="0"/>
              <w:autoSpaceDN w:val="0"/>
              <w:spacing w:before="36" w:after="0" w:line="240" w:lineRule="exact"/>
              <w:jc w:val="right"/>
            </w:pPr>
            <w:proofErr w:type="spellStart"/>
            <w:r>
              <w:rPr>
                <w:rFonts w:ascii="宋体" w:eastAsia="宋体" w:hAnsi="宋体"/>
                <w:color w:val="000000"/>
                <w:sz w:val="24"/>
              </w:rPr>
              <w:t>变更控制报告</w:t>
            </w:r>
            <w:proofErr w:type="spellEnd"/>
            <w:r>
              <w:rPr>
                <w:rFonts w:ascii="宋体" w:eastAsia="宋体" w:hAnsi="宋体"/>
                <w:color w:val="000000"/>
                <w:sz w:val="24"/>
              </w:rPr>
              <w:t xml:space="preserve"> </w:t>
            </w:r>
          </w:p>
          <w:p w14:paraId="40CAD082" w14:textId="77777777" w:rsidR="00CC5272" w:rsidRDefault="008D4757">
            <w:pPr>
              <w:autoSpaceDE w:val="0"/>
              <w:autoSpaceDN w:val="0"/>
              <w:spacing w:before="72" w:after="0" w:line="240" w:lineRule="exact"/>
              <w:ind w:left="462" w:right="462"/>
              <w:jc w:val="right"/>
            </w:pPr>
            <w:proofErr w:type="spellStart"/>
            <w:r>
              <w:rPr>
                <w:rFonts w:ascii="宋体" w:eastAsia="宋体" w:hAnsi="宋体"/>
                <w:color w:val="000000"/>
                <w:sz w:val="24"/>
              </w:rPr>
              <w:t>编号</w:t>
            </w:r>
            <w:proofErr w:type="spellEnd"/>
            <w:r>
              <w:rPr>
                <w:rFonts w:ascii="宋体" w:eastAsia="宋体" w:hAnsi="宋体"/>
                <w:color w:val="000000"/>
                <w:sz w:val="24"/>
              </w:rPr>
              <w:t xml:space="preserve"> </w:t>
            </w:r>
          </w:p>
        </w:tc>
        <w:tc>
          <w:tcPr>
            <w:tcW w:w="2546" w:type="dxa"/>
            <w:tcBorders>
              <w:top w:val="single" w:sz="8" w:space="0" w:color="000000"/>
              <w:left w:val="single" w:sz="4" w:space="0" w:color="000000"/>
              <w:bottom w:val="single" w:sz="6" w:space="0" w:color="000000"/>
              <w:right w:val="single" w:sz="2" w:space="0" w:color="000000"/>
            </w:tcBorders>
            <w:tcMar>
              <w:left w:w="0" w:type="dxa"/>
              <w:right w:w="0" w:type="dxa"/>
            </w:tcMar>
          </w:tcPr>
          <w:p w14:paraId="3FADF13E" w14:textId="77777777" w:rsidR="00CC5272" w:rsidRDefault="008D4757">
            <w:pPr>
              <w:autoSpaceDE w:val="0"/>
              <w:autoSpaceDN w:val="0"/>
              <w:spacing w:before="192" w:after="0" w:line="240" w:lineRule="exact"/>
              <w:ind w:left="996" w:right="996"/>
              <w:jc w:val="right"/>
            </w:pPr>
            <w:proofErr w:type="spellStart"/>
            <w:r>
              <w:rPr>
                <w:rFonts w:ascii="宋体" w:eastAsia="宋体" w:hAnsi="宋体"/>
                <w:color w:val="000000"/>
                <w:sz w:val="24"/>
              </w:rPr>
              <w:t>更改条款及内容</w:t>
            </w:r>
            <w:proofErr w:type="spellEnd"/>
            <w:r>
              <w:rPr>
                <w:rFonts w:ascii="宋体" w:eastAsia="宋体" w:hAnsi="宋体"/>
                <w:color w:val="000000"/>
                <w:sz w:val="24"/>
              </w:rPr>
              <w:t xml:space="preserve"> </w:t>
            </w:r>
          </w:p>
        </w:tc>
        <w:tc>
          <w:tcPr>
            <w:tcW w:w="1721" w:type="dxa"/>
            <w:tcBorders>
              <w:top w:val="single" w:sz="8" w:space="0" w:color="000000"/>
              <w:left w:val="single" w:sz="2" w:space="0" w:color="000000"/>
              <w:bottom w:val="single" w:sz="6" w:space="0" w:color="000000"/>
              <w:right w:val="single" w:sz="4" w:space="0" w:color="000000"/>
            </w:tcBorders>
            <w:tcMar>
              <w:left w:w="0" w:type="dxa"/>
              <w:right w:w="0" w:type="dxa"/>
            </w:tcMar>
          </w:tcPr>
          <w:p w14:paraId="0F0CA9CC" w14:textId="77777777" w:rsidR="00CC5272" w:rsidRDefault="008D4757">
            <w:pPr>
              <w:autoSpaceDE w:val="0"/>
              <w:autoSpaceDN w:val="0"/>
              <w:spacing w:before="192" w:after="0" w:line="240" w:lineRule="exact"/>
              <w:jc w:val="right"/>
            </w:pPr>
            <w:proofErr w:type="spellStart"/>
            <w:r>
              <w:rPr>
                <w:rFonts w:ascii="宋体" w:eastAsia="宋体" w:hAnsi="宋体"/>
                <w:color w:val="000000"/>
                <w:sz w:val="24"/>
              </w:rPr>
              <w:t>更改人</w:t>
            </w:r>
            <w:proofErr w:type="spellEnd"/>
            <w:r>
              <w:rPr>
                <w:rFonts w:ascii="宋体" w:eastAsia="宋体" w:hAnsi="宋体"/>
                <w:color w:val="000000"/>
                <w:sz w:val="24"/>
              </w:rPr>
              <w:t xml:space="preserve"> </w:t>
            </w:r>
          </w:p>
        </w:tc>
        <w:tc>
          <w:tcPr>
            <w:tcW w:w="1984" w:type="dxa"/>
            <w:tcBorders>
              <w:top w:val="single" w:sz="8" w:space="0" w:color="000000"/>
              <w:left w:val="single" w:sz="4" w:space="0" w:color="000000"/>
              <w:bottom w:val="single" w:sz="6" w:space="0" w:color="000000"/>
              <w:right w:val="single" w:sz="4" w:space="0" w:color="000000"/>
            </w:tcBorders>
            <w:tcMar>
              <w:left w:w="0" w:type="dxa"/>
              <w:right w:w="0" w:type="dxa"/>
            </w:tcMar>
          </w:tcPr>
          <w:p w14:paraId="73DABB84" w14:textId="77777777" w:rsidR="00CC5272" w:rsidRDefault="008D4757">
            <w:pPr>
              <w:autoSpaceDE w:val="0"/>
              <w:autoSpaceDN w:val="0"/>
              <w:spacing w:before="192" w:after="0" w:line="240" w:lineRule="exact"/>
              <w:jc w:val="right"/>
            </w:pPr>
            <w:proofErr w:type="spellStart"/>
            <w:r>
              <w:rPr>
                <w:rFonts w:ascii="宋体" w:eastAsia="宋体" w:hAnsi="宋体"/>
                <w:color w:val="000000"/>
                <w:sz w:val="24"/>
              </w:rPr>
              <w:t>审批人</w:t>
            </w:r>
            <w:proofErr w:type="spellEnd"/>
            <w:r>
              <w:rPr>
                <w:rFonts w:ascii="宋体" w:eastAsia="宋体" w:hAnsi="宋体"/>
                <w:color w:val="000000"/>
                <w:sz w:val="24"/>
              </w:rPr>
              <w:t xml:space="preserve"> </w:t>
            </w:r>
          </w:p>
        </w:tc>
        <w:tc>
          <w:tcPr>
            <w:tcW w:w="1984" w:type="dxa"/>
            <w:tcBorders>
              <w:top w:val="single" w:sz="8" w:space="0" w:color="000000"/>
              <w:left w:val="single" w:sz="4" w:space="0" w:color="000000"/>
              <w:bottom w:val="single" w:sz="6" w:space="0" w:color="000000"/>
              <w:right w:val="single" w:sz="6" w:space="0" w:color="000000"/>
            </w:tcBorders>
            <w:tcMar>
              <w:left w:w="0" w:type="dxa"/>
              <w:right w:w="0" w:type="dxa"/>
            </w:tcMar>
          </w:tcPr>
          <w:p w14:paraId="2958B0F0" w14:textId="77777777" w:rsidR="00CC5272" w:rsidRDefault="008D4757">
            <w:pPr>
              <w:autoSpaceDE w:val="0"/>
              <w:autoSpaceDN w:val="0"/>
              <w:spacing w:before="192" w:after="0" w:line="240" w:lineRule="exact"/>
              <w:ind w:left="48" w:right="48"/>
              <w:jc w:val="right"/>
            </w:pPr>
            <w:proofErr w:type="spellStart"/>
            <w:r>
              <w:rPr>
                <w:rFonts w:ascii="宋体" w:eastAsia="宋体" w:hAnsi="宋体"/>
                <w:color w:val="000000"/>
                <w:sz w:val="24"/>
              </w:rPr>
              <w:t>更改日期</w:t>
            </w:r>
            <w:proofErr w:type="spellEnd"/>
            <w:r>
              <w:rPr>
                <w:rFonts w:ascii="宋体" w:eastAsia="宋体" w:hAnsi="宋体"/>
                <w:color w:val="000000"/>
                <w:sz w:val="24"/>
              </w:rPr>
              <w:t xml:space="preserve"> </w:t>
            </w:r>
          </w:p>
        </w:tc>
      </w:tr>
      <w:tr w:rsidR="00CC5272" w14:paraId="6ECCEA99" w14:textId="77777777">
        <w:trPr>
          <w:trHeight w:hRule="exact" w:val="332"/>
        </w:trPr>
        <w:tc>
          <w:tcPr>
            <w:tcW w:w="1738" w:type="dxa"/>
            <w:tcBorders>
              <w:top w:val="single" w:sz="6" w:space="0" w:color="000000"/>
              <w:left w:val="single" w:sz="6" w:space="0" w:color="000000"/>
              <w:bottom w:val="single" w:sz="4" w:space="0" w:color="000000"/>
              <w:right w:val="single" w:sz="4" w:space="0" w:color="000000"/>
            </w:tcBorders>
            <w:tcMar>
              <w:left w:w="0" w:type="dxa"/>
              <w:right w:w="0" w:type="dxa"/>
            </w:tcMar>
          </w:tcPr>
          <w:p w14:paraId="79B88E5A" w14:textId="77777777" w:rsidR="00CC5272" w:rsidRDefault="00CC5272"/>
        </w:tc>
        <w:tc>
          <w:tcPr>
            <w:tcW w:w="1931" w:type="dxa"/>
            <w:tcBorders>
              <w:top w:val="single" w:sz="6" w:space="0" w:color="000000"/>
              <w:left w:val="single" w:sz="4" w:space="0" w:color="000000"/>
              <w:bottom w:val="single" w:sz="4" w:space="0" w:color="000000"/>
              <w:right w:val="single" w:sz="4" w:space="0" w:color="000000"/>
            </w:tcBorders>
            <w:tcMar>
              <w:left w:w="0" w:type="dxa"/>
              <w:right w:w="0" w:type="dxa"/>
            </w:tcMar>
          </w:tcPr>
          <w:p w14:paraId="383A0E8D" w14:textId="77777777" w:rsidR="00CC5272" w:rsidRDefault="00CC5272"/>
        </w:tc>
        <w:tc>
          <w:tcPr>
            <w:tcW w:w="2546" w:type="dxa"/>
            <w:tcBorders>
              <w:top w:val="single" w:sz="6" w:space="0" w:color="000000"/>
              <w:left w:val="single" w:sz="4" w:space="0" w:color="000000"/>
              <w:bottom w:val="single" w:sz="4" w:space="0" w:color="000000"/>
              <w:right w:val="single" w:sz="2" w:space="0" w:color="000000"/>
            </w:tcBorders>
            <w:tcMar>
              <w:left w:w="0" w:type="dxa"/>
              <w:right w:w="0" w:type="dxa"/>
            </w:tcMar>
          </w:tcPr>
          <w:p w14:paraId="264D1ACE" w14:textId="77777777" w:rsidR="00CC5272" w:rsidRDefault="00CC5272"/>
        </w:tc>
        <w:tc>
          <w:tcPr>
            <w:tcW w:w="1721" w:type="dxa"/>
            <w:tcBorders>
              <w:top w:val="single" w:sz="6" w:space="0" w:color="000000"/>
              <w:left w:val="single" w:sz="2" w:space="0" w:color="000000"/>
              <w:bottom w:val="single" w:sz="4" w:space="0" w:color="000000"/>
              <w:right w:val="single" w:sz="4" w:space="0" w:color="000000"/>
            </w:tcBorders>
            <w:tcMar>
              <w:left w:w="0" w:type="dxa"/>
              <w:right w:w="0" w:type="dxa"/>
            </w:tcMar>
          </w:tcPr>
          <w:p w14:paraId="770A13AB" w14:textId="77777777" w:rsidR="00CC5272" w:rsidRDefault="00CC5272"/>
        </w:tc>
        <w:tc>
          <w:tcPr>
            <w:tcW w:w="1984" w:type="dxa"/>
            <w:tcBorders>
              <w:top w:val="single" w:sz="6" w:space="0" w:color="000000"/>
              <w:left w:val="single" w:sz="4" w:space="0" w:color="000000"/>
              <w:bottom w:val="single" w:sz="4" w:space="0" w:color="000000"/>
              <w:right w:val="single" w:sz="4" w:space="0" w:color="000000"/>
            </w:tcBorders>
            <w:tcMar>
              <w:left w:w="0" w:type="dxa"/>
              <w:right w:w="0" w:type="dxa"/>
            </w:tcMar>
          </w:tcPr>
          <w:p w14:paraId="58A18839" w14:textId="77777777" w:rsidR="00CC5272" w:rsidRDefault="00CC5272"/>
        </w:tc>
        <w:tc>
          <w:tcPr>
            <w:tcW w:w="1984" w:type="dxa"/>
            <w:tcBorders>
              <w:top w:val="single" w:sz="6" w:space="0" w:color="000000"/>
              <w:left w:val="single" w:sz="4" w:space="0" w:color="000000"/>
              <w:bottom w:val="single" w:sz="4" w:space="0" w:color="000000"/>
              <w:right w:val="single" w:sz="6" w:space="0" w:color="000000"/>
            </w:tcBorders>
            <w:tcMar>
              <w:left w:w="0" w:type="dxa"/>
              <w:right w:w="0" w:type="dxa"/>
            </w:tcMar>
          </w:tcPr>
          <w:p w14:paraId="47F3CB59" w14:textId="77777777" w:rsidR="00CC5272" w:rsidRDefault="00CC5272"/>
        </w:tc>
      </w:tr>
      <w:tr w:rsidR="00CC5272" w14:paraId="39ADC6DB" w14:textId="77777777">
        <w:trPr>
          <w:trHeight w:hRule="exact" w:val="318"/>
        </w:trPr>
        <w:tc>
          <w:tcPr>
            <w:tcW w:w="1738" w:type="dxa"/>
            <w:tcBorders>
              <w:top w:val="single" w:sz="4" w:space="0" w:color="000000"/>
              <w:left w:val="single" w:sz="6" w:space="0" w:color="000000"/>
              <w:bottom w:val="single" w:sz="4" w:space="0" w:color="000000"/>
              <w:right w:val="single" w:sz="4" w:space="0" w:color="000000"/>
            </w:tcBorders>
            <w:tcMar>
              <w:left w:w="0" w:type="dxa"/>
              <w:right w:w="0" w:type="dxa"/>
            </w:tcMar>
          </w:tcPr>
          <w:p w14:paraId="4650E48C" w14:textId="77777777" w:rsidR="00CC5272" w:rsidRDefault="00CC5272"/>
        </w:tc>
        <w:tc>
          <w:tcPr>
            <w:tcW w:w="1931" w:type="dxa"/>
            <w:tcBorders>
              <w:top w:val="single" w:sz="4" w:space="0" w:color="000000"/>
              <w:left w:val="single" w:sz="4" w:space="0" w:color="000000"/>
              <w:bottom w:val="single" w:sz="4" w:space="0" w:color="000000"/>
              <w:right w:val="single" w:sz="4" w:space="0" w:color="000000"/>
            </w:tcBorders>
            <w:tcMar>
              <w:left w:w="0" w:type="dxa"/>
              <w:right w:w="0" w:type="dxa"/>
            </w:tcMar>
          </w:tcPr>
          <w:p w14:paraId="285C972B" w14:textId="77777777" w:rsidR="00CC5272" w:rsidRDefault="00CC5272"/>
        </w:tc>
        <w:tc>
          <w:tcPr>
            <w:tcW w:w="2546" w:type="dxa"/>
            <w:tcBorders>
              <w:top w:val="single" w:sz="4" w:space="0" w:color="000000"/>
              <w:left w:val="single" w:sz="4" w:space="0" w:color="000000"/>
              <w:bottom w:val="single" w:sz="4" w:space="0" w:color="000000"/>
              <w:right w:val="single" w:sz="2" w:space="0" w:color="000000"/>
            </w:tcBorders>
            <w:tcMar>
              <w:left w:w="0" w:type="dxa"/>
              <w:right w:w="0" w:type="dxa"/>
            </w:tcMar>
          </w:tcPr>
          <w:p w14:paraId="03200AF7" w14:textId="77777777" w:rsidR="00CC5272" w:rsidRDefault="00CC5272"/>
        </w:tc>
        <w:tc>
          <w:tcPr>
            <w:tcW w:w="1721" w:type="dxa"/>
            <w:tcBorders>
              <w:top w:val="single" w:sz="4" w:space="0" w:color="000000"/>
              <w:left w:val="single" w:sz="2" w:space="0" w:color="000000"/>
              <w:bottom w:val="single" w:sz="4" w:space="0" w:color="000000"/>
              <w:right w:val="single" w:sz="4" w:space="0" w:color="000000"/>
            </w:tcBorders>
            <w:tcMar>
              <w:left w:w="0" w:type="dxa"/>
              <w:right w:w="0" w:type="dxa"/>
            </w:tcMar>
          </w:tcPr>
          <w:p w14:paraId="7F515E00" w14:textId="77777777" w:rsidR="00CC5272" w:rsidRDefault="00CC5272"/>
        </w:tc>
        <w:tc>
          <w:tcPr>
            <w:tcW w:w="1984" w:type="dxa"/>
            <w:tcBorders>
              <w:top w:val="single" w:sz="4" w:space="0" w:color="000000"/>
              <w:left w:val="single" w:sz="4" w:space="0" w:color="000000"/>
              <w:bottom w:val="single" w:sz="4" w:space="0" w:color="000000"/>
              <w:right w:val="single" w:sz="4" w:space="0" w:color="000000"/>
            </w:tcBorders>
            <w:tcMar>
              <w:left w:w="0" w:type="dxa"/>
              <w:right w:w="0" w:type="dxa"/>
            </w:tcMar>
          </w:tcPr>
          <w:p w14:paraId="6F900FA6" w14:textId="77777777" w:rsidR="00CC5272" w:rsidRDefault="00CC5272"/>
        </w:tc>
        <w:tc>
          <w:tcPr>
            <w:tcW w:w="1984" w:type="dxa"/>
            <w:tcBorders>
              <w:top w:val="single" w:sz="4" w:space="0" w:color="000000"/>
              <w:left w:val="single" w:sz="4" w:space="0" w:color="000000"/>
              <w:bottom w:val="single" w:sz="4" w:space="0" w:color="000000"/>
              <w:right w:val="single" w:sz="6" w:space="0" w:color="000000"/>
            </w:tcBorders>
            <w:tcMar>
              <w:left w:w="0" w:type="dxa"/>
              <w:right w:w="0" w:type="dxa"/>
            </w:tcMar>
          </w:tcPr>
          <w:p w14:paraId="04B54892" w14:textId="77777777" w:rsidR="00CC5272" w:rsidRDefault="00CC5272"/>
        </w:tc>
      </w:tr>
      <w:tr w:rsidR="00CC5272" w14:paraId="0ED097A0" w14:textId="77777777">
        <w:trPr>
          <w:trHeight w:hRule="exact" w:val="322"/>
        </w:trPr>
        <w:tc>
          <w:tcPr>
            <w:tcW w:w="1738" w:type="dxa"/>
            <w:tcBorders>
              <w:top w:val="single" w:sz="4" w:space="0" w:color="000000"/>
              <w:left w:val="single" w:sz="6" w:space="0" w:color="000000"/>
              <w:bottom w:val="single" w:sz="4" w:space="0" w:color="000000"/>
              <w:right w:val="single" w:sz="4" w:space="0" w:color="000000"/>
            </w:tcBorders>
            <w:tcMar>
              <w:left w:w="0" w:type="dxa"/>
              <w:right w:w="0" w:type="dxa"/>
            </w:tcMar>
          </w:tcPr>
          <w:p w14:paraId="5AB293C7" w14:textId="77777777" w:rsidR="00CC5272" w:rsidRDefault="00CC5272"/>
        </w:tc>
        <w:tc>
          <w:tcPr>
            <w:tcW w:w="1931" w:type="dxa"/>
            <w:tcBorders>
              <w:top w:val="single" w:sz="4" w:space="0" w:color="000000"/>
              <w:left w:val="single" w:sz="4" w:space="0" w:color="000000"/>
              <w:bottom w:val="single" w:sz="4" w:space="0" w:color="000000"/>
              <w:right w:val="single" w:sz="4" w:space="0" w:color="000000"/>
            </w:tcBorders>
            <w:tcMar>
              <w:left w:w="0" w:type="dxa"/>
              <w:right w:w="0" w:type="dxa"/>
            </w:tcMar>
          </w:tcPr>
          <w:p w14:paraId="0FDC196E" w14:textId="77777777" w:rsidR="00CC5272" w:rsidRDefault="00CC5272"/>
        </w:tc>
        <w:tc>
          <w:tcPr>
            <w:tcW w:w="2546" w:type="dxa"/>
            <w:tcBorders>
              <w:top w:val="single" w:sz="4" w:space="0" w:color="000000"/>
              <w:left w:val="single" w:sz="4" w:space="0" w:color="000000"/>
              <w:bottom w:val="single" w:sz="4" w:space="0" w:color="000000"/>
              <w:right w:val="single" w:sz="2" w:space="0" w:color="000000"/>
            </w:tcBorders>
            <w:tcMar>
              <w:left w:w="0" w:type="dxa"/>
              <w:right w:w="0" w:type="dxa"/>
            </w:tcMar>
          </w:tcPr>
          <w:p w14:paraId="09C8462A" w14:textId="77777777" w:rsidR="00CC5272" w:rsidRDefault="00CC5272"/>
        </w:tc>
        <w:tc>
          <w:tcPr>
            <w:tcW w:w="1721" w:type="dxa"/>
            <w:tcBorders>
              <w:top w:val="single" w:sz="4" w:space="0" w:color="000000"/>
              <w:left w:val="single" w:sz="2" w:space="0" w:color="000000"/>
              <w:bottom w:val="single" w:sz="4" w:space="0" w:color="000000"/>
              <w:right w:val="single" w:sz="4" w:space="0" w:color="000000"/>
            </w:tcBorders>
            <w:tcMar>
              <w:left w:w="0" w:type="dxa"/>
              <w:right w:w="0" w:type="dxa"/>
            </w:tcMar>
          </w:tcPr>
          <w:p w14:paraId="63386B62" w14:textId="77777777" w:rsidR="00CC5272" w:rsidRDefault="00CC5272"/>
        </w:tc>
        <w:tc>
          <w:tcPr>
            <w:tcW w:w="1984" w:type="dxa"/>
            <w:tcBorders>
              <w:top w:val="single" w:sz="4" w:space="0" w:color="000000"/>
              <w:left w:val="single" w:sz="4" w:space="0" w:color="000000"/>
              <w:bottom w:val="single" w:sz="4" w:space="0" w:color="000000"/>
              <w:right w:val="single" w:sz="4" w:space="0" w:color="000000"/>
            </w:tcBorders>
            <w:tcMar>
              <w:left w:w="0" w:type="dxa"/>
              <w:right w:w="0" w:type="dxa"/>
            </w:tcMar>
          </w:tcPr>
          <w:p w14:paraId="067C7C4D" w14:textId="77777777" w:rsidR="00CC5272" w:rsidRDefault="00CC5272"/>
        </w:tc>
        <w:tc>
          <w:tcPr>
            <w:tcW w:w="1984" w:type="dxa"/>
            <w:tcBorders>
              <w:top w:val="single" w:sz="4" w:space="0" w:color="000000"/>
              <w:left w:val="single" w:sz="4" w:space="0" w:color="000000"/>
              <w:bottom w:val="single" w:sz="4" w:space="0" w:color="000000"/>
              <w:right w:val="single" w:sz="6" w:space="0" w:color="000000"/>
            </w:tcBorders>
            <w:tcMar>
              <w:left w:w="0" w:type="dxa"/>
              <w:right w:w="0" w:type="dxa"/>
            </w:tcMar>
          </w:tcPr>
          <w:p w14:paraId="70B94673" w14:textId="77777777" w:rsidR="00CC5272" w:rsidRDefault="00CC5272"/>
        </w:tc>
      </w:tr>
      <w:tr w:rsidR="00CC5272" w14:paraId="536D44E2" w14:textId="77777777">
        <w:trPr>
          <w:trHeight w:hRule="exact" w:val="324"/>
        </w:trPr>
        <w:tc>
          <w:tcPr>
            <w:tcW w:w="1738" w:type="dxa"/>
            <w:tcBorders>
              <w:top w:val="single" w:sz="4" w:space="0" w:color="000000"/>
              <w:left w:val="single" w:sz="6" w:space="0" w:color="000000"/>
              <w:bottom w:val="single" w:sz="4" w:space="0" w:color="000000"/>
              <w:right w:val="single" w:sz="4" w:space="0" w:color="000000"/>
            </w:tcBorders>
            <w:tcMar>
              <w:left w:w="0" w:type="dxa"/>
              <w:right w:w="0" w:type="dxa"/>
            </w:tcMar>
          </w:tcPr>
          <w:p w14:paraId="735593B0" w14:textId="77777777" w:rsidR="00CC5272" w:rsidRDefault="00CC5272"/>
        </w:tc>
        <w:tc>
          <w:tcPr>
            <w:tcW w:w="1931" w:type="dxa"/>
            <w:tcBorders>
              <w:top w:val="single" w:sz="4" w:space="0" w:color="000000"/>
              <w:left w:val="single" w:sz="4" w:space="0" w:color="000000"/>
              <w:bottom w:val="single" w:sz="4" w:space="0" w:color="000000"/>
              <w:right w:val="single" w:sz="4" w:space="0" w:color="000000"/>
            </w:tcBorders>
            <w:tcMar>
              <w:left w:w="0" w:type="dxa"/>
              <w:right w:w="0" w:type="dxa"/>
            </w:tcMar>
          </w:tcPr>
          <w:p w14:paraId="350FBA7A" w14:textId="77777777" w:rsidR="00CC5272" w:rsidRDefault="00CC5272"/>
        </w:tc>
        <w:tc>
          <w:tcPr>
            <w:tcW w:w="2546" w:type="dxa"/>
            <w:tcBorders>
              <w:top w:val="single" w:sz="4" w:space="0" w:color="000000"/>
              <w:left w:val="single" w:sz="4" w:space="0" w:color="000000"/>
              <w:bottom w:val="single" w:sz="4" w:space="0" w:color="000000"/>
              <w:right w:val="single" w:sz="2" w:space="0" w:color="000000"/>
            </w:tcBorders>
            <w:tcMar>
              <w:left w:w="0" w:type="dxa"/>
              <w:right w:w="0" w:type="dxa"/>
            </w:tcMar>
          </w:tcPr>
          <w:p w14:paraId="3771B7C2" w14:textId="77777777" w:rsidR="00CC5272" w:rsidRDefault="00CC5272"/>
        </w:tc>
        <w:tc>
          <w:tcPr>
            <w:tcW w:w="1721" w:type="dxa"/>
            <w:tcBorders>
              <w:top w:val="single" w:sz="4" w:space="0" w:color="000000"/>
              <w:left w:val="single" w:sz="2" w:space="0" w:color="000000"/>
              <w:bottom w:val="single" w:sz="4" w:space="0" w:color="000000"/>
              <w:right w:val="single" w:sz="4" w:space="0" w:color="000000"/>
            </w:tcBorders>
            <w:tcMar>
              <w:left w:w="0" w:type="dxa"/>
              <w:right w:w="0" w:type="dxa"/>
            </w:tcMar>
          </w:tcPr>
          <w:p w14:paraId="20A3545C" w14:textId="77777777" w:rsidR="00CC5272" w:rsidRDefault="00CC5272"/>
        </w:tc>
        <w:tc>
          <w:tcPr>
            <w:tcW w:w="1984" w:type="dxa"/>
            <w:tcBorders>
              <w:top w:val="single" w:sz="4" w:space="0" w:color="000000"/>
              <w:left w:val="single" w:sz="4" w:space="0" w:color="000000"/>
              <w:bottom w:val="single" w:sz="4" w:space="0" w:color="000000"/>
              <w:right w:val="single" w:sz="4" w:space="0" w:color="000000"/>
            </w:tcBorders>
            <w:tcMar>
              <w:left w:w="0" w:type="dxa"/>
              <w:right w:w="0" w:type="dxa"/>
            </w:tcMar>
          </w:tcPr>
          <w:p w14:paraId="34E820D1" w14:textId="77777777" w:rsidR="00CC5272" w:rsidRDefault="00CC5272"/>
        </w:tc>
        <w:tc>
          <w:tcPr>
            <w:tcW w:w="1984" w:type="dxa"/>
            <w:tcBorders>
              <w:top w:val="single" w:sz="4" w:space="0" w:color="000000"/>
              <w:left w:val="single" w:sz="4" w:space="0" w:color="000000"/>
              <w:bottom w:val="single" w:sz="4" w:space="0" w:color="000000"/>
              <w:right w:val="single" w:sz="6" w:space="0" w:color="000000"/>
            </w:tcBorders>
            <w:tcMar>
              <w:left w:w="0" w:type="dxa"/>
              <w:right w:w="0" w:type="dxa"/>
            </w:tcMar>
          </w:tcPr>
          <w:p w14:paraId="483FD222" w14:textId="77777777" w:rsidR="00CC5272" w:rsidRDefault="00CC5272"/>
        </w:tc>
      </w:tr>
      <w:tr w:rsidR="00CC5272" w14:paraId="5C139794" w14:textId="77777777">
        <w:trPr>
          <w:trHeight w:hRule="exact" w:val="322"/>
        </w:trPr>
        <w:tc>
          <w:tcPr>
            <w:tcW w:w="1738" w:type="dxa"/>
            <w:tcBorders>
              <w:top w:val="single" w:sz="4" w:space="0" w:color="000000"/>
              <w:left w:val="single" w:sz="6" w:space="0" w:color="000000"/>
              <w:bottom w:val="single" w:sz="4" w:space="0" w:color="000000"/>
              <w:right w:val="single" w:sz="4" w:space="0" w:color="000000"/>
            </w:tcBorders>
            <w:tcMar>
              <w:left w:w="0" w:type="dxa"/>
              <w:right w:w="0" w:type="dxa"/>
            </w:tcMar>
          </w:tcPr>
          <w:p w14:paraId="21F86679" w14:textId="77777777" w:rsidR="00CC5272" w:rsidRDefault="00CC5272"/>
        </w:tc>
        <w:tc>
          <w:tcPr>
            <w:tcW w:w="1931" w:type="dxa"/>
            <w:tcBorders>
              <w:top w:val="single" w:sz="4" w:space="0" w:color="000000"/>
              <w:left w:val="single" w:sz="4" w:space="0" w:color="000000"/>
              <w:bottom w:val="single" w:sz="4" w:space="0" w:color="000000"/>
              <w:right w:val="single" w:sz="4" w:space="0" w:color="000000"/>
            </w:tcBorders>
            <w:tcMar>
              <w:left w:w="0" w:type="dxa"/>
              <w:right w:w="0" w:type="dxa"/>
            </w:tcMar>
          </w:tcPr>
          <w:p w14:paraId="517FF7AA" w14:textId="77777777" w:rsidR="00CC5272" w:rsidRDefault="00CC5272"/>
        </w:tc>
        <w:tc>
          <w:tcPr>
            <w:tcW w:w="2546" w:type="dxa"/>
            <w:tcBorders>
              <w:top w:val="single" w:sz="4" w:space="0" w:color="000000"/>
              <w:left w:val="single" w:sz="4" w:space="0" w:color="000000"/>
              <w:bottom w:val="single" w:sz="4" w:space="0" w:color="000000"/>
              <w:right w:val="single" w:sz="2" w:space="0" w:color="000000"/>
            </w:tcBorders>
            <w:tcMar>
              <w:left w:w="0" w:type="dxa"/>
              <w:right w:w="0" w:type="dxa"/>
            </w:tcMar>
          </w:tcPr>
          <w:p w14:paraId="354D0814" w14:textId="77777777" w:rsidR="00CC5272" w:rsidRDefault="00CC5272"/>
        </w:tc>
        <w:tc>
          <w:tcPr>
            <w:tcW w:w="1721" w:type="dxa"/>
            <w:tcBorders>
              <w:top w:val="single" w:sz="4" w:space="0" w:color="000000"/>
              <w:left w:val="single" w:sz="2" w:space="0" w:color="000000"/>
              <w:bottom w:val="single" w:sz="4" w:space="0" w:color="000000"/>
              <w:right w:val="single" w:sz="4" w:space="0" w:color="000000"/>
            </w:tcBorders>
            <w:tcMar>
              <w:left w:w="0" w:type="dxa"/>
              <w:right w:w="0" w:type="dxa"/>
            </w:tcMar>
          </w:tcPr>
          <w:p w14:paraId="673BC081" w14:textId="77777777" w:rsidR="00CC5272" w:rsidRDefault="00CC5272"/>
        </w:tc>
        <w:tc>
          <w:tcPr>
            <w:tcW w:w="1984" w:type="dxa"/>
            <w:tcBorders>
              <w:top w:val="single" w:sz="4" w:space="0" w:color="000000"/>
              <w:left w:val="single" w:sz="4" w:space="0" w:color="000000"/>
              <w:bottom w:val="single" w:sz="4" w:space="0" w:color="000000"/>
              <w:right w:val="single" w:sz="4" w:space="0" w:color="000000"/>
            </w:tcBorders>
            <w:tcMar>
              <w:left w:w="0" w:type="dxa"/>
              <w:right w:w="0" w:type="dxa"/>
            </w:tcMar>
          </w:tcPr>
          <w:p w14:paraId="7A54FB83" w14:textId="77777777" w:rsidR="00CC5272" w:rsidRDefault="00CC5272"/>
        </w:tc>
        <w:tc>
          <w:tcPr>
            <w:tcW w:w="1984" w:type="dxa"/>
            <w:tcBorders>
              <w:top w:val="single" w:sz="4" w:space="0" w:color="000000"/>
              <w:left w:val="single" w:sz="4" w:space="0" w:color="000000"/>
              <w:bottom w:val="single" w:sz="4" w:space="0" w:color="000000"/>
              <w:right w:val="single" w:sz="6" w:space="0" w:color="000000"/>
            </w:tcBorders>
            <w:tcMar>
              <w:left w:w="0" w:type="dxa"/>
              <w:right w:w="0" w:type="dxa"/>
            </w:tcMar>
          </w:tcPr>
          <w:p w14:paraId="2941CAF3" w14:textId="77777777" w:rsidR="00CC5272" w:rsidRDefault="00CC5272"/>
        </w:tc>
      </w:tr>
      <w:tr w:rsidR="00CC5272" w14:paraId="798FDC27" w14:textId="77777777">
        <w:trPr>
          <w:trHeight w:hRule="exact" w:val="320"/>
        </w:trPr>
        <w:tc>
          <w:tcPr>
            <w:tcW w:w="1738" w:type="dxa"/>
            <w:tcBorders>
              <w:top w:val="single" w:sz="4" w:space="0" w:color="000000"/>
              <w:left w:val="single" w:sz="6" w:space="0" w:color="000000"/>
              <w:bottom w:val="single" w:sz="2" w:space="0" w:color="000000"/>
              <w:right w:val="single" w:sz="4" w:space="0" w:color="000000"/>
            </w:tcBorders>
            <w:tcMar>
              <w:left w:w="0" w:type="dxa"/>
              <w:right w:w="0" w:type="dxa"/>
            </w:tcMar>
          </w:tcPr>
          <w:p w14:paraId="76AAF7A8" w14:textId="77777777" w:rsidR="00CC5272" w:rsidRDefault="00CC5272"/>
        </w:tc>
        <w:tc>
          <w:tcPr>
            <w:tcW w:w="1931" w:type="dxa"/>
            <w:tcBorders>
              <w:top w:val="single" w:sz="4" w:space="0" w:color="000000"/>
              <w:left w:val="single" w:sz="4" w:space="0" w:color="000000"/>
              <w:bottom w:val="single" w:sz="2" w:space="0" w:color="000000"/>
              <w:right w:val="single" w:sz="4" w:space="0" w:color="000000"/>
            </w:tcBorders>
            <w:tcMar>
              <w:left w:w="0" w:type="dxa"/>
              <w:right w:w="0" w:type="dxa"/>
            </w:tcMar>
          </w:tcPr>
          <w:p w14:paraId="17EBE1A5" w14:textId="77777777" w:rsidR="00CC5272" w:rsidRDefault="00CC5272"/>
        </w:tc>
        <w:tc>
          <w:tcPr>
            <w:tcW w:w="2546" w:type="dxa"/>
            <w:tcBorders>
              <w:top w:val="single" w:sz="4" w:space="0" w:color="000000"/>
              <w:left w:val="single" w:sz="4" w:space="0" w:color="000000"/>
              <w:bottom w:val="single" w:sz="2" w:space="0" w:color="000000"/>
              <w:right w:val="single" w:sz="2" w:space="0" w:color="000000"/>
            </w:tcBorders>
            <w:tcMar>
              <w:left w:w="0" w:type="dxa"/>
              <w:right w:w="0" w:type="dxa"/>
            </w:tcMar>
          </w:tcPr>
          <w:p w14:paraId="4F3C22EC" w14:textId="77777777" w:rsidR="00CC5272" w:rsidRDefault="00CC5272"/>
        </w:tc>
        <w:tc>
          <w:tcPr>
            <w:tcW w:w="1721" w:type="dxa"/>
            <w:tcBorders>
              <w:top w:val="single" w:sz="4" w:space="0" w:color="000000"/>
              <w:left w:val="single" w:sz="2" w:space="0" w:color="000000"/>
              <w:bottom w:val="single" w:sz="2" w:space="0" w:color="000000"/>
              <w:right w:val="single" w:sz="4" w:space="0" w:color="000000"/>
            </w:tcBorders>
            <w:tcMar>
              <w:left w:w="0" w:type="dxa"/>
              <w:right w:w="0" w:type="dxa"/>
            </w:tcMar>
          </w:tcPr>
          <w:p w14:paraId="5114A97A" w14:textId="77777777" w:rsidR="00CC5272" w:rsidRDefault="00CC5272"/>
        </w:tc>
        <w:tc>
          <w:tcPr>
            <w:tcW w:w="1984" w:type="dxa"/>
            <w:tcBorders>
              <w:top w:val="single" w:sz="4" w:space="0" w:color="000000"/>
              <w:left w:val="single" w:sz="4" w:space="0" w:color="000000"/>
              <w:bottom w:val="single" w:sz="2" w:space="0" w:color="000000"/>
              <w:right w:val="single" w:sz="4" w:space="0" w:color="000000"/>
            </w:tcBorders>
            <w:tcMar>
              <w:left w:w="0" w:type="dxa"/>
              <w:right w:w="0" w:type="dxa"/>
            </w:tcMar>
          </w:tcPr>
          <w:p w14:paraId="20B67CD2" w14:textId="77777777" w:rsidR="00CC5272" w:rsidRDefault="00CC5272"/>
        </w:tc>
        <w:tc>
          <w:tcPr>
            <w:tcW w:w="1984" w:type="dxa"/>
            <w:tcBorders>
              <w:top w:val="single" w:sz="4" w:space="0" w:color="000000"/>
              <w:left w:val="single" w:sz="4" w:space="0" w:color="000000"/>
              <w:bottom w:val="single" w:sz="2" w:space="0" w:color="000000"/>
              <w:right w:val="single" w:sz="6" w:space="0" w:color="000000"/>
            </w:tcBorders>
            <w:tcMar>
              <w:left w:w="0" w:type="dxa"/>
              <w:right w:w="0" w:type="dxa"/>
            </w:tcMar>
          </w:tcPr>
          <w:p w14:paraId="13DF536B" w14:textId="77777777" w:rsidR="00CC5272" w:rsidRDefault="00CC5272"/>
        </w:tc>
      </w:tr>
      <w:tr w:rsidR="00CC5272" w14:paraId="009861CC" w14:textId="77777777">
        <w:trPr>
          <w:trHeight w:hRule="exact" w:val="322"/>
        </w:trPr>
        <w:tc>
          <w:tcPr>
            <w:tcW w:w="1738" w:type="dxa"/>
            <w:tcBorders>
              <w:top w:val="single" w:sz="2" w:space="0" w:color="000000"/>
              <w:left w:val="single" w:sz="6" w:space="0" w:color="000000"/>
              <w:bottom w:val="single" w:sz="4" w:space="0" w:color="000000"/>
              <w:right w:val="single" w:sz="4" w:space="0" w:color="000000"/>
            </w:tcBorders>
            <w:tcMar>
              <w:left w:w="0" w:type="dxa"/>
              <w:right w:w="0" w:type="dxa"/>
            </w:tcMar>
          </w:tcPr>
          <w:p w14:paraId="1EFDAB6C" w14:textId="77777777" w:rsidR="00CC5272" w:rsidRDefault="00CC5272"/>
        </w:tc>
        <w:tc>
          <w:tcPr>
            <w:tcW w:w="1931" w:type="dxa"/>
            <w:tcBorders>
              <w:top w:val="single" w:sz="2" w:space="0" w:color="000000"/>
              <w:left w:val="single" w:sz="4" w:space="0" w:color="000000"/>
              <w:bottom w:val="single" w:sz="4" w:space="0" w:color="000000"/>
              <w:right w:val="single" w:sz="4" w:space="0" w:color="000000"/>
            </w:tcBorders>
            <w:tcMar>
              <w:left w:w="0" w:type="dxa"/>
              <w:right w:w="0" w:type="dxa"/>
            </w:tcMar>
          </w:tcPr>
          <w:p w14:paraId="04A60D67" w14:textId="77777777" w:rsidR="00CC5272" w:rsidRDefault="00CC5272"/>
        </w:tc>
        <w:tc>
          <w:tcPr>
            <w:tcW w:w="2546" w:type="dxa"/>
            <w:tcBorders>
              <w:top w:val="single" w:sz="2" w:space="0" w:color="000000"/>
              <w:left w:val="single" w:sz="4" w:space="0" w:color="000000"/>
              <w:bottom w:val="single" w:sz="4" w:space="0" w:color="000000"/>
              <w:right w:val="single" w:sz="2" w:space="0" w:color="000000"/>
            </w:tcBorders>
            <w:tcMar>
              <w:left w:w="0" w:type="dxa"/>
              <w:right w:w="0" w:type="dxa"/>
            </w:tcMar>
          </w:tcPr>
          <w:p w14:paraId="715CE09D" w14:textId="77777777" w:rsidR="00CC5272" w:rsidRDefault="00CC5272"/>
        </w:tc>
        <w:tc>
          <w:tcPr>
            <w:tcW w:w="1721" w:type="dxa"/>
            <w:tcBorders>
              <w:top w:val="single" w:sz="2" w:space="0" w:color="000000"/>
              <w:left w:val="single" w:sz="2" w:space="0" w:color="000000"/>
              <w:bottom w:val="single" w:sz="4" w:space="0" w:color="000000"/>
              <w:right w:val="single" w:sz="4" w:space="0" w:color="000000"/>
            </w:tcBorders>
            <w:tcMar>
              <w:left w:w="0" w:type="dxa"/>
              <w:right w:w="0" w:type="dxa"/>
            </w:tcMar>
          </w:tcPr>
          <w:p w14:paraId="1321C9B8" w14:textId="77777777" w:rsidR="00CC5272" w:rsidRDefault="00CC5272"/>
        </w:tc>
        <w:tc>
          <w:tcPr>
            <w:tcW w:w="1984" w:type="dxa"/>
            <w:tcBorders>
              <w:top w:val="single" w:sz="2" w:space="0" w:color="000000"/>
              <w:left w:val="single" w:sz="4" w:space="0" w:color="000000"/>
              <w:bottom w:val="single" w:sz="4" w:space="0" w:color="000000"/>
              <w:right w:val="single" w:sz="4" w:space="0" w:color="000000"/>
            </w:tcBorders>
            <w:tcMar>
              <w:left w:w="0" w:type="dxa"/>
              <w:right w:w="0" w:type="dxa"/>
            </w:tcMar>
          </w:tcPr>
          <w:p w14:paraId="124453DD" w14:textId="77777777" w:rsidR="00CC5272" w:rsidRDefault="00CC5272"/>
        </w:tc>
        <w:tc>
          <w:tcPr>
            <w:tcW w:w="1984" w:type="dxa"/>
            <w:tcBorders>
              <w:top w:val="single" w:sz="2" w:space="0" w:color="000000"/>
              <w:left w:val="single" w:sz="4" w:space="0" w:color="000000"/>
              <w:bottom w:val="single" w:sz="4" w:space="0" w:color="000000"/>
              <w:right w:val="single" w:sz="6" w:space="0" w:color="000000"/>
            </w:tcBorders>
            <w:tcMar>
              <w:left w:w="0" w:type="dxa"/>
              <w:right w:w="0" w:type="dxa"/>
            </w:tcMar>
          </w:tcPr>
          <w:p w14:paraId="62520BB7" w14:textId="77777777" w:rsidR="00CC5272" w:rsidRDefault="00CC5272"/>
        </w:tc>
      </w:tr>
      <w:tr w:rsidR="00CC5272" w14:paraId="1D79401C" w14:textId="77777777">
        <w:trPr>
          <w:trHeight w:hRule="exact" w:val="320"/>
        </w:trPr>
        <w:tc>
          <w:tcPr>
            <w:tcW w:w="1738" w:type="dxa"/>
            <w:tcBorders>
              <w:top w:val="single" w:sz="4" w:space="0" w:color="000000"/>
              <w:left w:val="single" w:sz="6" w:space="0" w:color="000000"/>
              <w:bottom w:val="single" w:sz="4" w:space="0" w:color="000000"/>
              <w:right w:val="single" w:sz="4" w:space="0" w:color="000000"/>
            </w:tcBorders>
            <w:tcMar>
              <w:left w:w="0" w:type="dxa"/>
              <w:right w:w="0" w:type="dxa"/>
            </w:tcMar>
          </w:tcPr>
          <w:p w14:paraId="70EC7B50" w14:textId="77777777" w:rsidR="00CC5272" w:rsidRDefault="00CC5272"/>
        </w:tc>
        <w:tc>
          <w:tcPr>
            <w:tcW w:w="1931" w:type="dxa"/>
            <w:tcBorders>
              <w:top w:val="single" w:sz="4" w:space="0" w:color="000000"/>
              <w:left w:val="single" w:sz="4" w:space="0" w:color="000000"/>
              <w:bottom w:val="single" w:sz="4" w:space="0" w:color="000000"/>
              <w:right w:val="single" w:sz="4" w:space="0" w:color="000000"/>
            </w:tcBorders>
            <w:tcMar>
              <w:left w:w="0" w:type="dxa"/>
              <w:right w:w="0" w:type="dxa"/>
            </w:tcMar>
          </w:tcPr>
          <w:p w14:paraId="3B43B2B6" w14:textId="77777777" w:rsidR="00CC5272" w:rsidRDefault="00CC5272"/>
        </w:tc>
        <w:tc>
          <w:tcPr>
            <w:tcW w:w="2546" w:type="dxa"/>
            <w:tcBorders>
              <w:top w:val="single" w:sz="4" w:space="0" w:color="000000"/>
              <w:left w:val="single" w:sz="4" w:space="0" w:color="000000"/>
              <w:bottom w:val="single" w:sz="4" w:space="0" w:color="000000"/>
              <w:right w:val="single" w:sz="2" w:space="0" w:color="000000"/>
            </w:tcBorders>
            <w:tcMar>
              <w:left w:w="0" w:type="dxa"/>
              <w:right w:w="0" w:type="dxa"/>
            </w:tcMar>
          </w:tcPr>
          <w:p w14:paraId="2F2BBEDE" w14:textId="77777777" w:rsidR="00CC5272" w:rsidRDefault="00CC5272"/>
        </w:tc>
        <w:tc>
          <w:tcPr>
            <w:tcW w:w="1721" w:type="dxa"/>
            <w:tcBorders>
              <w:top w:val="single" w:sz="4" w:space="0" w:color="000000"/>
              <w:left w:val="single" w:sz="2" w:space="0" w:color="000000"/>
              <w:bottom w:val="single" w:sz="4" w:space="0" w:color="000000"/>
              <w:right w:val="single" w:sz="4" w:space="0" w:color="000000"/>
            </w:tcBorders>
            <w:tcMar>
              <w:left w:w="0" w:type="dxa"/>
              <w:right w:w="0" w:type="dxa"/>
            </w:tcMar>
          </w:tcPr>
          <w:p w14:paraId="3C4620D1" w14:textId="77777777" w:rsidR="00CC5272" w:rsidRDefault="00CC5272"/>
        </w:tc>
        <w:tc>
          <w:tcPr>
            <w:tcW w:w="1984" w:type="dxa"/>
            <w:tcBorders>
              <w:top w:val="single" w:sz="4" w:space="0" w:color="000000"/>
              <w:left w:val="single" w:sz="4" w:space="0" w:color="000000"/>
              <w:bottom w:val="single" w:sz="4" w:space="0" w:color="000000"/>
              <w:right w:val="single" w:sz="4" w:space="0" w:color="000000"/>
            </w:tcBorders>
            <w:tcMar>
              <w:left w:w="0" w:type="dxa"/>
              <w:right w:w="0" w:type="dxa"/>
            </w:tcMar>
          </w:tcPr>
          <w:p w14:paraId="6965C76B" w14:textId="77777777" w:rsidR="00CC5272" w:rsidRDefault="00CC5272"/>
        </w:tc>
        <w:tc>
          <w:tcPr>
            <w:tcW w:w="1984" w:type="dxa"/>
            <w:tcBorders>
              <w:top w:val="single" w:sz="4" w:space="0" w:color="000000"/>
              <w:left w:val="single" w:sz="4" w:space="0" w:color="000000"/>
              <w:bottom w:val="single" w:sz="4" w:space="0" w:color="000000"/>
              <w:right w:val="single" w:sz="6" w:space="0" w:color="000000"/>
            </w:tcBorders>
            <w:tcMar>
              <w:left w:w="0" w:type="dxa"/>
              <w:right w:w="0" w:type="dxa"/>
            </w:tcMar>
          </w:tcPr>
          <w:p w14:paraId="00A03761" w14:textId="77777777" w:rsidR="00CC5272" w:rsidRDefault="00CC5272"/>
        </w:tc>
      </w:tr>
      <w:tr w:rsidR="00CC5272" w14:paraId="1B16295F" w14:textId="77777777">
        <w:trPr>
          <w:trHeight w:hRule="exact" w:val="322"/>
        </w:trPr>
        <w:tc>
          <w:tcPr>
            <w:tcW w:w="1738" w:type="dxa"/>
            <w:tcBorders>
              <w:top w:val="single" w:sz="4" w:space="0" w:color="000000"/>
              <w:left w:val="single" w:sz="6" w:space="0" w:color="000000"/>
              <w:bottom w:val="single" w:sz="4" w:space="0" w:color="000000"/>
              <w:right w:val="single" w:sz="4" w:space="0" w:color="000000"/>
            </w:tcBorders>
            <w:tcMar>
              <w:left w:w="0" w:type="dxa"/>
              <w:right w:w="0" w:type="dxa"/>
            </w:tcMar>
          </w:tcPr>
          <w:p w14:paraId="4F9D2AAB" w14:textId="77777777" w:rsidR="00CC5272" w:rsidRDefault="00CC5272"/>
        </w:tc>
        <w:tc>
          <w:tcPr>
            <w:tcW w:w="1931" w:type="dxa"/>
            <w:tcBorders>
              <w:top w:val="single" w:sz="4" w:space="0" w:color="000000"/>
              <w:left w:val="single" w:sz="4" w:space="0" w:color="000000"/>
              <w:bottom w:val="single" w:sz="4" w:space="0" w:color="000000"/>
              <w:right w:val="single" w:sz="4" w:space="0" w:color="000000"/>
            </w:tcBorders>
            <w:tcMar>
              <w:left w:w="0" w:type="dxa"/>
              <w:right w:w="0" w:type="dxa"/>
            </w:tcMar>
          </w:tcPr>
          <w:p w14:paraId="5B7AC5D0" w14:textId="77777777" w:rsidR="00CC5272" w:rsidRDefault="00CC5272"/>
        </w:tc>
        <w:tc>
          <w:tcPr>
            <w:tcW w:w="2546" w:type="dxa"/>
            <w:tcBorders>
              <w:top w:val="single" w:sz="4" w:space="0" w:color="000000"/>
              <w:left w:val="single" w:sz="4" w:space="0" w:color="000000"/>
              <w:bottom w:val="single" w:sz="4" w:space="0" w:color="000000"/>
              <w:right w:val="single" w:sz="2" w:space="0" w:color="000000"/>
            </w:tcBorders>
            <w:tcMar>
              <w:left w:w="0" w:type="dxa"/>
              <w:right w:w="0" w:type="dxa"/>
            </w:tcMar>
          </w:tcPr>
          <w:p w14:paraId="10039D13" w14:textId="77777777" w:rsidR="00CC5272" w:rsidRDefault="00CC5272"/>
        </w:tc>
        <w:tc>
          <w:tcPr>
            <w:tcW w:w="1721" w:type="dxa"/>
            <w:tcBorders>
              <w:top w:val="single" w:sz="4" w:space="0" w:color="000000"/>
              <w:left w:val="single" w:sz="2" w:space="0" w:color="000000"/>
              <w:bottom w:val="single" w:sz="4" w:space="0" w:color="000000"/>
              <w:right w:val="single" w:sz="4" w:space="0" w:color="000000"/>
            </w:tcBorders>
            <w:tcMar>
              <w:left w:w="0" w:type="dxa"/>
              <w:right w:w="0" w:type="dxa"/>
            </w:tcMar>
          </w:tcPr>
          <w:p w14:paraId="75AD9394" w14:textId="77777777" w:rsidR="00CC5272" w:rsidRDefault="00CC5272"/>
        </w:tc>
        <w:tc>
          <w:tcPr>
            <w:tcW w:w="1984" w:type="dxa"/>
            <w:tcBorders>
              <w:top w:val="single" w:sz="4" w:space="0" w:color="000000"/>
              <w:left w:val="single" w:sz="4" w:space="0" w:color="000000"/>
              <w:bottom w:val="single" w:sz="4" w:space="0" w:color="000000"/>
              <w:right w:val="single" w:sz="4" w:space="0" w:color="000000"/>
            </w:tcBorders>
            <w:tcMar>
              <w:left w:w="0" w:type="dxa"/>
              <w:right w:w="0" w:type="dxa"/>
            </w:tcMar>
          </w:tcPr>
          <w:p w14:paraId="1F037F04" w14:textId="77777777" w:rsidR="00CC5272" w:rsidRDefault="00CC5272"/>
        </w:tc>
        <w:tc>
          <w:tcPr>
            <w:tcW w:w="1984" w:type="dxa"/>
            <w:tcBorders>
              <w:top w:val="single" w:sz="4" w:space="0" w:color="000000"/>
              <w:left w:val="single" w:sz="4" w:space="0" w:color="000000"/>
              <w:bottom w:val="single" w:sz="4" w:space="0" w:color="000000"/>
              <w:right w:val="single" w:sz="6" w:space="0" w:color="000000"/>
            </w:tcBorders>
            <w:tcMar>
              <w:left w:w="0" w:type="dxa"/>
              <w:right w:w="0" w:type="dxa"/>
            </w:tcMar>
          </w:tcPr>
          <w:p w14:paraId="642C85CE" w14:textId="77777777" w:rsidR="00CC5272" w:rsidRDefault="00CC5272"/>
        </w:tc>
      </w:tr>
      <w:tr w:rsidR="00CC5272" w14:paraId="72221611" w14:textId="77777777">
        <w:trPr>
          <w:trHeight w:hRule="exact" w:val="320"/>
        </w:trPr>
        <w:tc>
          <w:tcPr>
            <w:tcW w:w="1738" w:type="dxa"/>
            <w:tcBorders>
              <w:top w:val="single" w:sz="4" w:space="0" w:color="000000"/>
              <w:left w:val="single" w:sz="6" w:space="0" w:color="000000"/>
              <w:bottom w:val="single" w:sz="4" w:space="0" w:color="000000"/>
              <w:right w:val="single" w:sz="4" w:space="0" w:color="000000"/>
            </w:tcBorders>
            <w:tcMar>
              <w:left w:w="0" w:type="dxa"/>
              <w:right w:w="0" w:type="dxa"/>
            </w:tcMar>
          </w:tcPr>
          <w:p w14:paraId="3C3DECD1" w14:textId="77777777" w:rsidR="00CC5272" w:rsidRDefault="00CC5272"/>
        </w:tc>
        <w:tc>
          <w:tcPr>
            <w:tcW w:w="1931" w:type="dxa"/>
            <w:tcBorders>
              <w:top w:val="single" w:sz="4" w:space="0" w:color="000000"/>
              <w:left w:val="single" w:sz="4" w:space="0" w:color="000000"/>
              <w:bottom w:val="single" w:sz="4" w:space="0" w:color="000000"/>
              <w:right w:val="single" w:sz="4" w:space="0" w:color="000000"/>
            </w:tcBorders>
            <w:tcMar>
              <w:left w:w="0" w:type="dxa"/>
              <w:right w:w="0" w:type="dxa"/>
            </w:tcMar>
          </w:tcPr>
          <w:p w14:paraId="2EB2D675" w14:textId="77777777" w:rsidR="00CC5272" w:rsidRDefault="00CC5272"/>
        </w:tc>
        <w:tc>
          <w:tcPr>
            <w:tcW w:w="2546" w:type="dxa"/>
            <w:tcBorders>
              <w:top w:val="single" w:sz="4" w:space="0" w:color="000000"/>
              <w:left w:val="single" w:sz="4" w:space="0" w:color="000000"/>
              <w:bottom w:val="single" w:sz="4" w:space="0" w:color="000000"/>
              <w:right w:val="single" w:sz="2" w:space="0" w:color="000000"/>
            </w:tcBorders>
            <w:tcMar>
              <w:left w:w="0" w:type="dxa"/>
              <w:right w:w="0" w:type="dxa"/>
            </w:tcMar>
          </w:tcPr>
          <w:p w14:paraId="1DDA19C0" w14:textId="77777777" w:rsidR="00CC5272" w:rsidRDefault="00CC5272"/>
        </w:tc>
        <w:tc>
          <w:tcPr>
            <w:tcW w:w="1721" w:type="dxa"/>
            <w:tcBorders>
              <w:top w:val="single" w:sz="4" w:space="0" w:color="000000"/>
              <w:left w:val="single" w:sz="2" w:space="0" w:color="000000"/>
              <w:bottom w:val="single" w:sz="4" w:space="0" w:color="000000"/>
              <w:right w:val="single" w:sz="4" w:space="0" w:color="000000"/>
            </w:tcBorders>
            <w:tcMar>
              <w:left w:w="0" w:type="dxa"/>
              <w:right w:w="0" w:type="dxa"/>
            </w:tcMar>
          </w:tcPr>
          <w:p w14:paraId="531AAD05" w14:textId="77777777" w:rsidR="00CC5272" w:rsidRDefault="00CC5272"/>
        </w:tc>
        <w:tc>
          <w:tcPr>
            <w:tcW w:w="1984" w:type="dxa"/>
            <w:tcBorders>
              <w:top w:val="single" w:sz="4" w:space="0" w:color="000000"/>
              <w:left w:val="single" w:sz="4" w:space="0" w:color="000000"/>
              <w:bottom w:val="single" w:sz="4" w:space="0" w:color="000000"/>
              <w:right w:val="single" w:sz="4" w:space="0" w:color="000000"/>
            </w:tcBorders>
            <w:tcMar>
              <w:left w:w="0" w:type="dxa"/>
              <w:right w:w="0" w:type="dxa"/>
            </w:tcMar>
          </w:tcPr>
          <w:p w14:paraId="416C8397" w14:textId="77777777" w:rsidR="00CC5272" w:rsidRDefault="00CC5272"/>
        </w:tc>
        <w:tc>
          <w:tcPr>
            <w:tcW w:w="1984" w:type="dxa"/>
            <w:tcBorders>
              <w:top w:val="single" w:sz="4" w:space="0" w:color="000000"/>
              <w:left w:val="single" w:sz="4" w:space="0" w:color="000000"/>
              <w:bottom w:val="single" w:sz="4" w:space="0" w:color="000000"/>
              <w:right w:val="single" w:sz="6" w:space="0" w:color="000000"/>
            </w:tcBorders>
            <w:tcMar>
              <w:left w:w="0" w:type="dxa"/>
              <w:right w:w="0" w:type="dxa"/>
            </w:tcMar>
          </w:tcPr>
          <w:p w14:paraId="7B010B79" w14:textId="77777777" w:rsidR="00CC5272" w:rsidRDefault="00CC5272"/>
        </w:tc>
      </w:tr>
      <w:tr w:rsidR="00CC5272" w14:paraId="4CEEAFEA" w14:textId="77777777">
        <w:trPr>
          <w:trHeight w:hRule="exact" w:val="322"/>
        </w:trPr>
        <w:tc>
          <w:tcPr>
            <w:tcW w:w="1738" w:type="dxa"/>
            <w:tcBorders>
              <w:top w:val="single" w:sz="4" w:space="0" w:color="000000"/>
              <w:left w:val="single" w:sz="6" w:space="0" w:color="000000"/>
              <w:bottom w:val="single" w:sz="2" w:space="0" w:color="000000"/>
              <w:right w:val="single" w:sz="4" w:space="0" w:color="000000"/>
            </w:tcBorders>
            <w:tcMar>
              <w:left w:w="0" w:type="dxa"/>
              <w:right w:w="0" w:type="dxa"/>
            </w:tcMar>
          </w:tcPr>
          <w:p w14:paraId="20B586C9" w14:textId="77777777" w:rsidR="00CC5272" w:rsidRDefault="00CC5272"/>
        </w:tc>
        <w:tc>
          <w:tcPr>
            <w:tcW w:w="1931" w:type="dxa"/>
            <w:tcBorders>
              <w:top w:val="single" w:sz="4" w:space="0" w:color="000000"/>
              <w:left w:val="single" w:sz="4" w:space="0" w:color="000000"/>
              <w:bottom w:val="single" w:sz="2" w:space="0" w:color="000000"/>
              <w:right w:val="single" w:sz="4" w:space="0" w:color="000000"/>
            </w:tcBorders>
            <w:tcMar>
              <w:left w:w="0" w:type="dxa"/>
              <w:right w:w="0" w:type="dxa"/>
            </w:tcMar>
          </w:tcPr>
          <w:p w14:paraId="6F008331" w14:textId="77777777" w:rsidR="00CC5272" w:rsidRDefault="00CC5272"/>
        </w:tc>
        <w:tc>
          <w:tcPr>
            <w:tcW w:w="2546" w:type="dxa"/>
            <w:tcBorders>
              <w:top w:val="single" w:sz="4" w:space="0" w:color="000000"/>
              <w:left w:val="single" w:sz="4" w:space="0" w:color="000000"/>
              <w:bottom w:val="single" w:sz="2" w:space="0" w:color="000000"/>
              <w:right w:val="single" w:sz="2" w:space="0" w:color="000000"/>
            </w:tcBorders>
            <w:tcMar>
              <w:left w:w="0" w:type="dxa"/>
              <w:right w:w="0" w:type="dxa"/>
            </w:tcMar>
          </w:tcPr>
          <w:p w14:paraId="01B5D528" w14:textId="77777777" w:rsidR="00CC5272" w:rsidRDefault="00CC5272"/>
        </w:tc>
        <w:tc>
          <w:tcPr>
            <w:tcW w:w="1721" w:type="dxa"/>
            <w:tcBorders>
              <w:top w:val="single" w:sz="4" w:space="0" w:color="000000"/>
              <w:left w:val="single" w:sz="2" w:space="0" w:color="000000"/>
              <w:bottom w:val="single" w:sz="2" w:space="0" w:color="000000"/>
              <w:right w:val="single" w:sz="4" w:space="0" w:color="000000"/>
            </w:tcBorders>
            <w:tcMar>
              <w:left w:w="0" w:type="dxa"/>
              <w:right w:w="0" w:type="dxa"/>
            </w:tcMar>
          </w:tcPr>
          <w:p w14:paraId="37BF17CE" w14:textId="77777777" w:rsidR="00CC5272" w:rsidRDefault="00CC5272"/>
        </w:tc>
        <w:tc>
          <w:tcPr>
            <w:tcW w:w="1984" w:type="dxa"/>
            <w:tcBorders>
              <w:top w:val="single" w:sz="4" w:space="0" w:color="000000"/>
              <w:left w:val="single" w:sz="4" w:space="0" w:color="000000"/>
              <w:bottom w:val="single" w:sz="2" w:space="0" w:color="000000"/>
              <w:right w:val="single" w:sz="4" w:space="0" w:color="000000"/>
            </w:tcBorders>
            <w:tcMar>
              <w:left w:w="0" w:type="dxa"/>
              <w:right w:w="0" w:type="dxa"/>
            </w:tcMar>
          </w:tcPr>
          <w:p w14:paraId="3900FD20" w14:textId="77777777" w:rsidR="00CC5272" w:rsidRDefault="00CC5272"/>
        </w:tc>
        <w:tc>
          <w:tcPr>
            <w:tcW w:w="1984" w:type="dxa"/>
            <w:tcBorders>
              <w:top w:val="single" w:sz="4" w:space="0" w:color="000000"/>
              <w:left w:val="single" w:sz="4" w:space="0" w:color="000000"/>
              <w:bottom w:val="single" w:sz="2" w:space="0" w:color="000000"/>
              <w:right w:val="single" w:sz="6" w:space="0" w:color="000000"/>
            </w:tcBorders>
            <w:tcMar>
              <w:left w:w="0" w:type="dxa"/>
              <w:right w:w="0" w:type="dxa"/>
            </w:tcMar>
          </w:tcPr>
          <w:p w14:paraId="75FB8372" w14:textId="77777777" w:rsidR="00CC5272" w:rsidRDefault="00CC5272"/>
        </w:tc>
      </w:tr>
      <w:tr w:rsidR="00CC5272" w14:paraId="395E13A8" w14:textId="77777777">
        <w:trPr>
          <w:trHeight w:hRule="exact" w:val="322"/>
        </w:trPr>
        <w:tc>
          <w:tcPr>
            <w:tcW w:w="1738" w:type="dxa"/>
            <w:tcBorders>
              <w:top w:val="single" w:sz="2" w:space="0" w:color="000000"/>
              <w:left w:val="single" w:sz="6" w:space="0" w:color="000000"/>
              <w:bottom w:val="single" w:sz="4" w:space="0" w:color="000000"/>
              <w:right w:val="single" w:sz="4" w:space="0" w:color="000000"/>
            </w:tcBorders>
            <w:tcMar>
              <w:left w:w="0" w:type="dxa"/>
              <w:right w:w="0" w:type="dxa"/>
            </w:tcMar>
          </w:tcPr>
          <w:p w14:paraId="7BDF7574" w14:textId="77777777" w:rsidR="00CC5272" w:rsidRDefault="00CC5272"/>
        </w:tc>
        <w:tc>
          <w:tcPr>
            <w:tcW w:w="1931" w:type="dxa"/>
            <w:tcBorders>
              <w:top w:val="single" w:sz="2" w:space="0" w:color="000000"/>
              <w:left w:val="single" w:sz="4" w:space="0" w:color="000000"/>
              <w:bottom w:val="single" w:sz="4" w:space="0" w:color="000000"/>
              <w:right w:val="single" w:sz="4" w:space="0" w:color="000000"/>
            </w:tcBorders>
            <w:tcMar>
              <w:left w:w="0" w:type="dxa"/>
              <w:right w:w="0" w:type="dxa"/>
            </w:tcMar>
          </w:tcPr>
          <w:p w14:paraId="46A9CDFD" w14:textId="77777777" w:rsidR="00CC5272" w:rsidRDefault="00CC5272"/>
        </w:tc>
        <w:tc>
          <w:tcPr>
            <w:tcW w:w="2546" w:type="dxa"/>
            <w:tcBorders>
              <w:top w:val="single" w:sz="2" w:space="0" w:color="000000"/>
              <w:left w:val="single" w:sz="4" w:space="0" w:color="000000"/>
              <w:bottom w:val="single" w:sz="4" w:space="0" w:color="000000"/>
              <w:right w:val="single" w:sz="2" w:space="0" w:color="000000"/>
            </w:tcBorders>
            <w:tcMar>
              <w:left w:w="0" w:type="dxa"/>
              <w:right w:w="0" w:type="dxa"/>
            </w:tcMar>
          </w:tcPr>
          <w:p w14:paraId="7B503DA5" w14:textId="77777777" w:rsidR="00CC5272" w:rsidRDefault="00CC5272"/>
        </w:tc>
        <w:tc>
          <w:tcPr>
            <w:tcW w:w="1721" w:type="dxa"/>
            <w:tcBorders>
              <w:top w:val="single" w:sz="2" w:space="0" w:color="000000"/>
              <w:left w:val="single" w:sz="2" w:space="0" w:color="000000"/>
              <w:bottom w:val="single" w:sz="4" w:space="0" w:color="000000"/>
              <w:right w:val="single" w:sz="4" w:space="0" w:color="000000"/>
            </w:tcBorders>
            <w:tcMar>
              <w:left w:w="0" w:type="dxa"/>
              <w:right w:w="0" w:type="dxa"/>
            </w:tcMar>
          </w:tcPr>
          <w:p w14:paraId="5059E1DF" w14:textId="77777777" w:rsidR="00CC5272" w:rsidRDefault="00CC5272"/>
        </w:tc>
        <w:tc>
          <w:tcPr>
            <w:tcW w:w="1984" w:type="dxa"/>
            <w:tcBorders>
              <w:top w:val="single" w:sz="2" w:space="0" w:color="000000"/>
              <w:left w:val="single" w:sz="4" w:space="0" w:color="000000"/>
              <w:bottom w:val="single" w:sz="4" w:space="0" w:color="000000"/>
              <w:right w:val="single" w:sz="4" w:space="0" w:color="000000"/>
            </w:tcBorders>
            <w:tcMar>
              <w:left w:w="0" w:type="dxa"/>
              <w:right w:w="0" w:type="dxa"/>
            </w:tcMar>
          </w:tcPr>
          <w:p w14:paraId="233AF677" w14:textId="77777777" w:rsidR="00CC5272" w:rsidRDefault="00CC5272"/>
        </w:tc>
        <w:tc>
          <w:tcPr>
            <w:tcW w:w="1984" w:type="dxa"/>
            <w:tcBorders>
              <w:top w:val="single" w:sz="2" w:space="0" w:color="000000"/>
              <w:left w:val="single" w:sz="4" w:space="0" w:color="000000"/>
              <w:bottom w:val="single" w:sz="4" w:space="0" w:color="000000"/>
              <w:right w:val="single" w:sz="6" w:space="0" w:color="000000"/>
            </w:tcBorders>
            <w:tcMar>
              <w:left w:w="0" w:type="dxa"/>
              <w:right w:w="0" w:type="dxa"/>
            </w:tcMar>
          </w:tcPr>
          <w:p w14:paraId="280DED87" w14:textId="77777777" w:rsidR="00CC5272" w:rsidRDefault="00CC5272"/>
        </w:tc>
      </w:tr>
      <w:tr w:rsidR="00CC5272" w14:paraId="10AAADC1" w14:textId="77777777">
        <w:trPr>
          <w:trHeight w:hRule="exact" w:val="320"/>
        </w:trPr>
        <w:tc>
          <w:tcPr>
            <w:tcW w:w="1738" w:type="dxa"/>
            <w:tcBorders>
              <w:top w:val="single" w:sz="4" w:space="0" w:color="000000"/>
              <w:left w:val="single" w:sz="6" w:space="0" w:color="000000"/>
              <w:bottom w:val="single" w:sz="4" w:space="0" w:color="000000"/>
              <w:right w:val="single" w:sz="4" w:space="0" w:color="000000"/>
            </w:tcBorders>
            <w:tcMar>
              <w:left w:w="0" w:type="dxa"/>
              <w:right w:w="0" w:type="dxa"/>
            </w:tcMar>
          </w:tcPr>
          <w:p w14:paraId="6924F609" w14:textId="77777777" w:rsidR="00CC5272" w:rsidRDefault="00CC5272"/>
        </w:tc>
        <w:tc>
          <w:tcPr>
            <w:tcW w:w="1931" w:type="dxa"/>
            <w:tcBorders>
              <w:top w:val="single" w:sz="4" w:space="0" w:color="000000"/>
              <w:left w:val="single" w:sz="4" w:space="0" w:color="000000"/>
              <w:bottom w:val="single" w:sz="4" w:space="0" w:color="000000"/>
              <w:right w:val="single" w:sz="4" w:space="0" w:color="000000"/>
            </w:tcBorders>
            <w:tcMar>
              <w:left w:w="0" w:type="dxa"/>
              <w:right w:w="0" w:type="dxa"/>
            </w:tcMar>
          </w:tcPr>
          <w:p w14:paraId="49FFA796" w14:textId="77777777" w:rsidR="00CC5272" w:rsidRDefault="00CC5272"/>
        </w:tc>
        <w:tc>
          <w:tcPr>
            <w:tcW w:w="2546" w:type="dxa"/>
            <w:tcBorders>
              <w:top w:val="single" w:sz="4" w:space="0" w:color="000000"/>
              <w:left w:val="single" w:sz="4" w:space="0" w:color="000000"/>
              <w:bottom w:val="single" w:sz="4" w:space="0" w:color="000000"/>
              <w:right w:val="single" w:sz="2" w:space="0" w:color="000000"/>
            </w:tcBorders>
            <w:tcMar>
              <w:left w:w="0" w:type="dxa"/>
              <w:right w:w="0" w:type="dxa"/>
            </w:tcMar>
          </w:tcPr>
          <w:p w14:paraId="6FCD0A0B" w14:textId="77777777" w:rsidR="00CC5272" w:rsidRDefault="00CC5272"/>
        </w:tc>
        <w:tc>
          <w:tcPr>
            <w:tcW w:w="1721" w:type="dxa"/>
            <w:tcBorders>
              <w:top w:val="single" w:sz="4" w:space="0" w:color="000000"/>
              <w:left w:val="single" w:sz="2" w:space="0" w:color="000000"/>
              <w:bottom w:val="single" w:sz="4" w:space="0" w:color="000000"/>
              <w:right w:val="single" w:sz="4" w:space="0" w:color="000000"/>
            </w:tcBorders>
            <w:tcMar>
              <w:left w:w="0" w:type="dxa"/>
              <w:right w:w="0" w:type="dxa"/>
            </w:tcMar>
          </w:tcPr>
          <w:p w14:paraId="28073F0F" w14:textId="77777777" w:rsidR="00CC5272" w:rsidRDefault="00CC5272"/>
        </w:tc>
        <w:tc>
          <w:tcPr>
            <w:tcW w:w="1984" w:type="dxa"/>
            <w:tcBorders>
              <w:top w:val="single" w:sz="4" w:space="0" w:color="000000"/>
              <w:left w:val="single" w:sz="4" w:space="0" w:color="000000"/>
              <w:bottom w:val="single" w:sz="4" w:space="0" w:color="000000"/>
              <w:right w:val="single" w:sz="4" w:space="0" w:color="000000"/>
            </w:tcBorders>
            <w:tcMar>
              <w:left w:w="0" w:type="dxa"/>
              <w:right w:w="0" w:type="dxa"/>
            </w:tcMar>
          </w:tcPr>
          <w:p w14:paraId="390AEE0D" w14:textId="77777777" w:rsidR="00CC5272" w:rsidRDefault="00CC5272"/>
        </w:tc>
        <w:tc>
          <w:tcPr>
            <w:tcW w:w="1984" w:type="dxa"/>
            <w:tcBorders>
              <w:top w:val="single" w:sz="4" w:space="0" w:color="000000"/>
              <w:left w:val="single" w:sz="4" w:space="0" w:color="000000"/>
              <w:bottom w:val="single" w:sz="4" w:space="0" w:color="000000"/>
              <w:right w:val="single" w:sz="6" w:space="0" w:color="000000"/>
            </w:tcBorders>
            <w:tcMar>
              <w:left w:w="0" w:type="dxa"/>
              <w:right w:w="0" w:type="dxa"/>
            </w:tcMar>
          </w:tcPr>
          <w:p w14:paraId="735B4D20" w14:textId="77777777" w:rsidR="00CC5272" w:rsidRDefault="00CC5272"/>
        </w:tc>
      </w:tr>
      <w:tr w:rsidR="00CC5272" w14:paraId="022A2161" w14:textId="77777777">
        <w:trPr>
          <w:trHeight w:hRule="exact" w:val="322"/>
        </w:trPr>
        <w:tc>
          <w:tcPr>
            <w:tcW w:w="1738" w:type="dxa"/>
            <w:tcBorders>
              <w:top w:val="single" w:sz="4" w:space="0" w:color="000000"/>
              <w:left w:val="single" w:sz="6" w:space="0" w:color="000000"/>
              <w:bottom w:val="single" w:sz="4" w:space="0" w:color="000000"/>
              <w:right w:val="single" w:sz="4" w:space="0" w:color="000000"/>
            </w:tcBorders>
            <w:tcMar>
              <w:left w:w="0" w:type="dxa"/>
              <w:right w:w="0" w:type="dxa"/>
            </w:tcMar>
          </w:tcPr>
          <w:p w14:paraId="7ED87297" w14:textId="77777777" w:rsidR="00CC5272" w:rsidRDefault="00CC5272"/>
        </w:tc>
        <w:tc>
          <w:tcPr>
            <w:tcW w:w="1931" w:type="dxa"/>
            <w:tcBorders>
              <w:top w:val="single" w:sz="4" w:space="0" w:color="000000"/>
              <w:left w:val="single" w:sz="4" w:space="0" w:color="000000"/>
              <w:bottom w:val="single" w:sz="4" w:space="0" w:color="000000"/>
              <w:right w:val="single" w:sz="4" w:space="0" w:color="000000"/>
            </w:tcBorders>
            <w:tcMar>
              <w:left w:w="0" w:type="dxa"/>
              <w:right w:w="0" w:type="dxa"/>
            </w:tcMar>
          </w:tcPr>
          <w:p w14:paraId="50B114DF" w14:textId="77777777" w:rsidR="00CC5272" w:rsidRDefault="00CC5272"/>
        </w:tc>
        <w:tc>
          <w:tcPr>
            <w:tcW w:w="2546" w:type="dxa"/>
            <w:tcBorders>
              <w:top w:val="single" w:sz="4" w:space="0" w:color="000000"/>
              <w:left w:val="single" w:sz="4" w:space="0" w:color="000000"/>
              <w:bottom w:val="single" w:sz="4" w:space="0" w:color="000000"/>
              <w:right w:val="single" w:sz="2" w:space="0" w:color="000000"/>
            </w:tcBorders>
            <w:tcMar>
              <w:left w:w="0" w:type="dxa"/>
              <w:right w:w="0" w:type="dxa"/>
            </w:tcMar>
          </w:tcPr>
          <w:p w14:paraId="347A9F55" w14:textId="77777777" w:rsidR="00CC5272" w:rsidRDefault="00CC5272"/>
        </w:tc>
        <w:tc>
          <w:tcPr>
            <w:tcW w:w="1721" w:type="dxa"/>
            <w:tcBorders>
              <w:top w:val="single" w:sz="4" w:space="0" w:color="000000"/>
              <w:left w:val="single" w:sz="2" w:space="0" w:color="000000"/>
              <w:bottom w:val="single" w:sz="4" w:space="0" w:color="000000"/>
              <w:right w:val="single" w:sz="4" w:space="0" w:color="000000"/>
            </w:tcBorders>
            <w:tcMar>
              <w:left w:w="0" w:type="dxa"/>
              <w:right w:w="0" w:type="dxa"/>
            </w:tcMar>
          </w:tcPr>
          <w:p w14:paraId="5F3F3E11" w14:textId="77777777" w:rsidR="00CC5272" w:rsidRDefault="00CC5272"/>
        </w:tc>
        <w:tc>
          <w:tcPr>
            <w:tcW w:w="1984" w:type="dxa"/>
            <w:tcBorders>
              <w:top w:val="single" w:sz="4" w:space="0" w:color="000000"/>
              <w:left w:val="single" w:sz="4" w:space="0" w:color="000000"/>
              <w:bottom w:val="single" w:sz="4" w:space="0" w:color="000000"/>
              <w:right w:val="single" w:sz="4" w:space="0" w:color="000000"/>
            </w:tcBorders>
            <w:tcMar>
              <w:left w:w="0" w:type="dxa"/>
              <w:right w:w="0" w:type="dxa"/>
            </w:tcMar>
          </w:tcPr>
          <w:p w14:paraId="183D093D" w14:textId="77777777" w:rsidR="00CC5272" w:rsidRDefault="00CC5272"/>
        </w:tc>
        <w:tc>
          <w:tcPr>
            <w:tcW w:w="1984" w:type="dxa"/>
            <w:tcBorders>
              <w:top w:val="single" w:sz="4" w:space="0" w:color="000000"/>
              <w:left w:val="single" w:sz="4" w:space="0" w:color="000000"/>
              <w:bottom w:val="single" w:sz="4" w:space="0" w:color="000000"/>
              <w:right w:val="single" w:sz="6" w:space="0" w:color="000000"/>
            </w:tcBorders>
            <w:tcMar>
              <w:left w:w="0" w:type="dxa"/>
              <w:right w:w="0" w:type="dxa"/>
            </w:tcMar>
          </w:tcPr>
          <w:p w14:paraId="789834AF" w14:textId="77777777" w:rsidR="00CC5272" w:rsidRDefault="00CC5272"/>
        </w:tc>
      </w:tr>
      <w:tr w:rsidR="00CC5272" w14:paraId="49FC7A7A" w14:textId="77777777">
        <w:trPr>
          <w:trHeight w:hRule="exact" w:val="308"/>
        </w:trPr>
        <w:tc>
          <w:tcPr>
            <w:tcW w:w="1738" w:type="dxa"/>
            <w:tcBorders>
              <w:top w:val="single" w:sz="4" w:space="0" w:color="000000"/>
              <w:left w:val="single" w:sz="6" w:space="0" w:color="000000"/>
              <w:bottom w:val="single" w:sz="6" w:space="0" w:color="000000"/>
              <w:right w:val="single" w:sz="4" w:space="0" w:color="000000"/>
            </w:tcBorders>
            <w:tcMar>
              <w:left w:w="0" w:type="dxa"/>
              <w:right w:w="0" w:type="dxa"/>
            </w:tcMar>
          </w:tcPr>
          <w:p w14:paraId="254F26D6" w14:textId="77777777" w:rsidR="00CC5272" w:rsidRDefault="00CC5272"/>
        </w:tc>
        <w:tc>
          <w:tcPr>
            <w:tcW w:w="1931" w:type="dxa"/>
            <w:tcBorders>
              <w:top w:val="single" w:sz="4" w:space="0" w:color="000000"/>
              <w:left w:val="single" w:sz="4" w:space="0" w:color="000000"/>
              <w:bottom w:val="single" w:sz="6" w:space="0" w:color="000000"/>
              <w:right w:val="single" w:sz="4" w:space="0" w:color="000000"/>
            </w:tcBorders>
            <w:tcMar>
              <w:left w:w="0" w:type="dxa"/>
              <w:right w:w="0" w:type="dxa"/>
            </w:tcMar>
          </w:tcPr>
          <w:p w14:paraId="689193BE" w14:textId="77777777" w:rsidR="00CC5272" w:rsidRDefault="00CC5272"/>
        </w:tc>
        <w:tc>
          <w:tcPr>
            <w:tcW w:w="2546" w:type="dxa"/>
            <w:tcBorders>
              <w:top w:val="single" w:sz="4" w:space="0" w:color="000000"/>
              <w:left w:val="single" w:sz="4" w:space="0" w:color="000000"/>
              <w:bottom w:val="single" w:sz="6" w:space="0" w:color="000000"/>
              <w:right w:val="single" w:sz="2" w:space="0" w:color="000000"/>
            </w:tcBorders>
            <w:tcMar>
              <w:left w:w="0" w:type="dxa"/>
              <w:right w:w="0" w:type="dxa"/>
            </w:tcMar>
          </w:tcPr>
          <w:p w14:paraId="33DDD31D" w14:textId="77777777" w:rsidR="00CC5272" w:rsidRDefault="00CC5272"/>
        </w:tc>
        <w:tc>
          <w:tcPr>
            <w:tcW w:w="1721" w:type="dxa"/>
            <w:tcBorders>
              <w:top w:val="single" w:sz="4" w:space="0" w:color="000000"/>
              <w:left w:val="single" w:sz="2" w:space="0" w:color="000000"/>
              <w:bottom w:val="single" w:sz="6" w:space="0" w:color="000000"/>
              <w:right w:val="single" w:sz="4" w:space="0" w:color="000000"/>
            </w:tcBorders>
            <w:tcMar>
              <w:left w:w="0" w:type="dxa"/>
              <w:right w:w="0" w:type="dxa"/>
            </w:tcMar>
          </w:tcPr>
          <w:p w14:paraId="5FF8D95F" w14:textId="77777777" w:rsidR="00CC5272" w:rsidRDefault="00CC5272"/>
        </w:tc>
        <w:tc>
          <w:tcPr>
            <w:tcW w:w="1984" w:type="dxa"/>
            <w:tcBorders>
              <w:top w:val="single" w:sz="4" w:space="0" w:color="000000"/>
              <w:left w:val="single" w:sz="4" w:space="0" w:color="000000"/>
              <w:bottom w:val="single" w:sz="6" w:space="0" w:color="000000"/>
              <w:right w:val="single" w:sz="4" w:space="0" w:color="000000"/>
            </w:tcBorders>
            <w:tcMar>
              <w:left w:w="0" w:type="dxa"/>
              <w:right w:w="0" w:type="dxa"/>
            </w:tcMar>
          </w:tcPr>
          <w:p w14:paraId="68B8098B" w14:textId="77777777" w:rsidR="00CC5272" w:rsidRDefault="00CC5272"/>
        </w:tc>
        <w:tc>
          <w:tcPr>
            <w:tcW w:w="1984" w:type="dxa"/>
            <w:tcBorders>
              <w:top w:val="single" w:sz="4" w:space="0" w:color="000000"/>
              <w:left w:val="single" w:sz="4" w:space="0" w:color="000000"/>
              <w:bottom w:val="single" w:sz="6" w:space="0" w:color="000000"/>
              <w:right w:val="single" w:sz="6" w:space="0" w:color="000000"/>
            </w:tcBorders>
            <w:tcMar>
              <w:left w:w="0" w:type="dxa"/>
              <w:right w:w="0" w:type="dxa"/>
            </w:tcMar>
          </w:tcPr>
          <w:p w14:paraId="7753193F" w14:textId="77777777" w:rsidR="00CC5272" w:rsidRDefault="00CC5272"/>
        </w:tc>
      </w:tr>
    </w:tbl>
    <w:p w14:paraId="75F36612" w14:textId="77777777" w:rsidR="00CC5272" w:rsidRDefault="00CC5272">
      <w:pPr>
        <w:autoSpaceDE w:val="0"/>
        <w:autoSpaceDN w:val="0"/>
        <w:spacing w:after="0" w:line="14" w:lineRule="exact"/>
      </w:pPr>
    </w:p>
    <w:p w14:paraId="159FB2E2" w14:textId="77777777" w:rsidR="00CC5272" w:rsidRDefault="00CC5272">
      <w:pPr>
        <w:sectPr w:rsidR="00CC5272">
          <w:pgSz w:w="11906" w:h="16838"/>
          <w:pgMar w:top="0" w:right="0" w:bottom="0" w:left="0" w:header="720" w:footer="720" w:gutter="0"/>
          <w:cols w:space="720"/>
          <w:docGrid w:linePitch="360"/>
        </w:sectPr>
      </w:pPr>
    </w:p>
    <w:p w14:paraId="2A9E42C6" w14:textId="77777777" w:rsidR="00CC5272" w:rsidRDefault="008D4757">
      <w:pPr>
        <w:autoSpaceDE w:val="0"/>
        <w:autoSpaceDN w:val="0"/>
        <w:spacing w:before="1176" w:after="0" w:line="400" w:lineRule="exact"/>
        <w:ind w:left="5126" w:right="5126"/>
        <w:jc w:val="right"/>
      </w:pPr>
      <w:proofErr w:type="gramStart"/>
      <w:r>
        <w:rPr>
          <w:rFonts w:ascii="宋体" w:eastAsia="宋体" w:hAnsi="宋体"/>
          <w:color w:val="000000"/>
          <w:sz w:val="36"/>
        </w:rPr>
        <w:lastRenderedPageBreak/>
        <w:t>目</w:t>
      </w:r>
      <w:r>
        <w:rPr>
          <w:rFonts w:ascii="TimesNewRomanPSMT" w:eastAsia="TimesNewRomanPSMT" w:hAnsi="TimesNewRomanPSMT"/>
          <w:color w:val="000000"/>
          <w:sz w:val="36"/>
        </w:rPr>
        <w:t xml:space="preserve">  </w:t>
      </w:r>
      <w:r>
        <w:rPr>
          <w:rFonts w:ascii="宋体" w:eastAsia="宋体" w:hAnsi="宋体"/>
          <w:color w:val="000000"/>
          <w:sz w:val="36"/>
        </w:rPr>
        <w:t>录</w:t>
      </w:r>
      <w:proofErr w:type="gramEnd"/>
    </w:p>
    <w:p w14:paraId="14746206" w14:textId="77777777" w:rsidR="00CC5272" w:rsidRDefault="008D4757">
      <w:pPr>
        <w:autoSpaceDE w:val="0"/>
        <w:autoSpaceDN w:val="0"/>
        <w:spacing w:before="264" w:after="0" w:line="254" w:lineRule="exact"/>
        <w:ind w:left="790" w:right="790"/>
        <w:jc w:val="right"/>
      </w:pPr>
      <w:r>
        <w:rPr>
          <w:rFonts w:ascii="Century" w:eastAsia="Century" w:hAnsi="Century"/>
          <w:color w:val="000000"/>
          <w:sz w:val="21"/>
        </w:rPr>
        <w:t xml:space="preserve">1 </w:t>
      </w:r>
      <w:proofErr w:type="spellStart"/>
      <w:r>
        <w:rPr>
          <w:rFonts w:ascii="MS Mincho" w:eastAsia="MS Mincho" w:hAnsi="MS Mincho"/>
          <w:color w:val="000000"/>
          <w:sz w:val="21"/>
        </w:rPr>
        <w:t>引言</w:t>
      </w:r>
      <w:proofErr w:type="spellEnd"/>
      <w:r>
        <w:rPr>
          <w:rFonts w:ascii="Century" w:eastAsia="Century" w:hAnsi="Century"/>
          <w:color w:val="000000"/>
          <w:sz w:val="21"/>
        </w:rPr>
        <w:t xml:space="preserve"> ......................................................................................................................................................... 1 </w:t>
      </w:r>
    </w:p>
    <w:p w14:paraId="4FE14D94" w14:textId="77777777" w:rsidR="00CC5272" w:rsidRDefault="008D4757">
      <w:pPr>
        <w:autoSpaceDE w:val="0"/>
        <w:autoSpaceDN w:val="0"/>
        <w:spacing w:after="0" w:line="272" w:lineRule="exact"/>
        <w:ind w:left="790" w:right="790"/>
        <w:jc w:val="right"/>
      </w:pPr>
      <w:r>
        <w:rPr>
          <w:rFonts w:ascii="Century" w:eastAsia="Century" w:hAnsi="Century"/>
          <w:color w:val="000000"/>
          <w:sz w:val="21"/>
        </w:rPr>
        <w:t xml:space="preserve">1.1   </w:t>
      </w:r>
      <w:proofErr w:type="spellStart"/>
      <w:r>
        <w:rPr>
          <w:rFonts w:ascii="MS Mincho" w:eastAsia="MS Mincho" w:hAnsi="MS Mincho"/>
          <w:color w:val="000000"/>
          <w:sz w:val="21"/>
        </w:rPr>
        <w:t>目的</w:t>
      </w:r>
      <w:proofErr w:type="spellEnd"/>
      <w:r>
        <w:rPr>
          <w:rFonts w:ascii="Century" w:eastAsia="Century" w:hAnsi="Century"/>
          <w:color w:val="000000"/>
          <w:sz w:val="21"/>
        </w:rPr>
        <w:t xml:space="preserve"> .........................................................................................</w:t>
      </w:r>
      <w:r>
        <w:rPr>
          <w:rFonts w:ascii="Century" w:eastAsia="Century" w:hAnsi="Century"/>
          <w:color w:val="000000"/>
          <w:sz w:val="21"/>
        </w:rPr>
        <w:t xml:space="preserve">.................................................. 1 </w:t>
      </w:r>
      <w:r>
        <w:br/>
      </w:r>
      <w:r>
        <w:rPr>
          <w:rFonts w:ascii="Century" w:eastAsia="Century" w:hAnsi="Century"/>
          <w:color w:val="000000"/>
          <w:sz w:val="21"/>
        </w:rPr>
        <w:t xml:space="preserve">1.2   </w:t>
      </w:r>
      <w:proofErr w:type="spellStart"/>
      <w:r>
        <w:rPr>
          <w:rFonts w:ascii="MS Mincho" w:eastAsia="MS Mincho" w:hAnsi="MS Mincho"/>
          <w:color w:val="000000"/>
          <w:sz w:val="21"/>
        </w:rPr>
        <w:t>背景</w:t>
      </w:r>
      <w:proofErr w:type="spellEnd"/>
      <w:r>
        <w:rPr>
          <w:rFonts w:ascii="Century" w:eastAsia="Century" w:hAnsi="Century"/>
          <w:color w:val="000000"/>
          <w:sz w:val="21"/>
        </w:rPr>
        <w:t xml:space="preserve"> ........................................................................................................................................... 1 </w:t>
      </w:r>
    </w:p>
    <w:p w14:paraId="116A18F6" w14:textId="77777777" w:rsidR="00CC5272" w:rsidRDefault="008D4757">
      <w:pPr>
        <w:autoSpaceDE w:val="0"/>
        <w:autoSpaceDN w:val="0"/>
        <w:spacing w:before="54" w:after="0" w:line="280" w:lineRule="exact"/>
        <w:ind w:left="790" w:right="790"/>
        <w:jc w:val="right"/>
      </w:pPr>
      <w:r>
        <w:rPr>
          <w:rFonts w:ascii="Century" w:eastAsia="Century" w:hAnsi="Century"/>
          <w:color w:val="000000"/>
          <w:sz w:val="21"/>
        </w:rPr>
        <w:t xml:space="preserve">1.3   </w:t>
      </w:r>
      <w:proofErr w:type="spellStart"/>
      <w:r>
        <w:rPr>
          <w:rFonts w:ascii="微软雅黑" w:eastAsia="微软雅黑" w:hAnsi="微软雅黑"/>
          <w:color w:val="000000"/>
          <w:sz w:val="21"/>
        </w:rPr>
        <w:t>术语</w:t>
      </w:r>
      <w:r>
        <w:rPr>
          <w:rFonts w:ascii="MS Mincho" w:eastAsia="MS Mincho" w:hAnsi="MS Mincho"/>
          <w:color w:val="000000"/>
          <w:sz w:val="21"/>
        </w:rPr>
        <w:t>表</w:t>
      </w:r>
      <w:proofErr w:type="spellEnd"/>
      <w:r>
        <w:rPr>
          <w:rFonts w:ascii="Century" w:eastAsia="Century" w:hAnsi="Century"/>
          <w:color w:val="000000"/>
          <w:sz w:val="21"/>
        </w:rPr>
        <w:t xml:space="preserve"> ........................................</w:t>
      </w:r>
      <w:r>
        <w:rPr>
          <w:rFonts w:ascii="Century" w:eastAsia="Century" w:hAnsi="Century"/>
          <w:color w:val="000000"/>
          <w:sz w:val="21"/>
        </w:rPr>
        <w:t xml:space="preserve">............................................................................................... 1 </w:t>
      </w:r>
    </w:p>
    <w:p w14:paraId="2E4C41F3" w14:textId="77777777" w:rsidR="00CC5272" w:rsidRDefault="008D4757">
      <w:pPr>
        <w:autoSpaceDE w:val="0"/>
        <w:autoSpaceDN w:val="0"/>
        <w:spacing w:before="84" w:after="0" w:line="278" w:lineRule="exact"/>
        <w:ind w:left="790" w:right="790"/>
        <w:jc w:val="right"/>
      </w:pPr>
      <w:r>
        <w:rPr>
          <w:rFonts w:ascii="Century" w:eastAsia="Century" w:hAnsi="Century"/>
          <w:color w:val="000000"/>
          <w:sz w:val="21"/>
        </w:rPr>
        <w:t xml:space="preserve">1.4   </w:t>
      </w:r>
      <w:proofErr w:type="spellStart"/>
      <w:r>
        <w:rPr>
          <w:rFonts w:ascii="MS Mincho" w:eastAsia="MS Mincho" w:hAnsi="MS Mincho"/>
          <w:color w:val="000000"/>
          <w:sz w:val="21"/>
        </w:rPr>
        <w:t>参考</w:t>
      </w:r>
      <w:r>
        <w:rPr>
          <w:rFonts w:ascii="微软雅黑" w:eastAsia="微软雅黑" w:hAnsi="微软雅黑"/>
          <w:color w:val="000000"/>
          <w:sz w:val="21"/>
        </w:rPr>
        <w:t>资</w:t>
      </w:r>
      <w:r>
        <w:rPr>
          <w:rFonts w:ascii="MS Mincho" w:eastAsia="MS Mincho" w:hAnsi="MS Mincho"/>
          <w:color w:val="000000"/>
          <w:sz w:val="21"/>
        </w:rPr>
        <w:t>料</w:t>
      </w:r>
      <w:proofErr w:type="spellEnd"/>
      <w:r>
        <w:rPr>
          <w:rFonts w:ascii="Century" w:eastAsia="Century" w:hAnsi="Century"/>
          <w:color w:val="000000"/>
          <w:sz w:val="21"/>
        </w:rPr>
        <w:t xml:space="preserve"> ................................................................................................................................... 1 </w:t>
      </w:r>
    </w:p>
    <w:p w14:paraId="3E8AE40A" w14:textId="77777777" w:rsidR="00CC5272" w:rsidRDefault="008D4757">
      <w:pPr>
        <w:autoSpaceDE w:val="0"/>
        <w:autoSpaceDN w:val="0"/>
        <w:spacing w:before="82" w:after="0" w:line="278" w:lineRule="exact"/>
        <w:ind w:left="790" w:right="790"/>
        <w:jc w:val="right"/>
      </w:pPr>
      <w:r>
        <w:rPr>
          <w:rFonts w:ascii="Century" w:eastAsia="Century" w:hAnsi="Century"/>
          <w:color w:val="000000"/>
          <w:sz w:val="21"/>
        </w:rPr>
        <w:t xml:space="preserve">2 </w:t>
      </w:r>
      <w:proofErr w:type="spellStart"/>
      <w:r>
        <w:rPr>
          <w:rFonts w:ascii="MS Mincho" w:eastAsia="MS Mincho" w:hAnsi="MS Mincho"/>
          <w:color w:val="000000"/>
          <w:sz w:val="21"/>
        </w:rPr>
        <w:t>概要</w:t>
      </w:r>
      <w:r>
        <w:rPr>
          <w:rFonts w:ascii="微软雅黑" w:eastAsia="微软雅黑" w:hAnsi="微软雅黑"/>
          <w:color w:val="000000"/>
          <w:sz w:val="21"/>
        </w:rPr>
        <w:t>设计</w:t>
      </w:r>
      <w:r>
        <w:rPr>
          <w:rFonts w:ascii="MS Mincho" w:eastAsia="MS Mincho" w:hAnsi="MS Mincho"/>
          <w:color w:val="000000"/>
          <w:sz w:val="21"/>
        </w:rPr>
        <w:t>决策</w:t>
      </w:r>
      <w:proofErr w:type="spellEnd"/>
      <w:r>
        <w:rPr>
          <w:rFonts w:ascii="Century" w:eastAsia="Century" w:hAnsi="Century"/>
          <w:color w:val="000000"/>
          <w:sz w:val="21"/>
        </w:rPr>
        <w:t xml:space="preserve"> ..</w:t>
      </w:r>
      <w:r>
        <w:rPr>
          <w:rFonts w:ascii="Century" w:eastAsia="Century" w:hAnsi="Century"/>
          <w:color w:val="000000"/>
          <w:sz w:val="21"/>
        </w:rPr>
        <w:t xml:space="preserve">........................................................................................................................................ 1 </w:t>
      </w:r>
    </w:p>
    <w:p w14:paraId="715B2886" w14:textId="77777777" w:rsidR="00CC5272" w:rsidRDefault="008D4757">
      <w:pPr>
        <w:autoSpaceDE w:val="0"/>
        <w:autoSpaceDN w:val="0"/>
        <w:spacing w:before="82" w:after="0" w:line="278" w:lineRule="exact"/>
        <w:ind w:left="790" w:right="790"/>
        <w:jc w:val="right"/>
      </w:pPr>
      <w:r>
        <w:rPr>
          <w:rFonts w:ascii="Century" w:eastAsia="Century" w:hAnsi="Century"/>
          <w:color w:val="000000"/>
          <w:sz w:val="21"/>
        </w:rPr>
        <w:t xml:space="preserve">2.1   </w:t>
      </w:r>
      <w:proofErr w:type="spellStart"/>
      <w:r>
        <w:rPr>
          <w:rFonts w:ascii="微软雅黑" w:eastAsia="微软雅黑" w:hAnsi="微软雅黑"/>
          <w:color w:val="000000"/>
          <w:sz w:val="21"/>
        </w:rPr>
        <w:t>设计</w:t>
      </w:r>
      <w:r>
        <w:rPr>
          <w:rFonts w:ascii="MS Mincho" w:eastAsia="MS Mincho" w:hAnsi="MS Mincho"/>
          <w:color w:val="000000"/>
          <w:sz w:val="21"/>
        </w:rPr>
        <w:t>原</w:t>
      </w:r>
      <w:r>
        <w:rPr>
          <w:rFonts w:ascii="微软雅黑" w:eastAsia="微软雅黑" w:hAnsi="微软雅黑"/>
          <w:color w:val="000000"/>
          <w:sz w:val="21"/>
        </w:rPr>
        <w:t>则</w:t>
      </w:r>
      <w:proofErr w:type="spellEnd"/>
      <w:r>
        <w:rPr>
          <w:rFonts w:ascii="Century" w:eastAsia="Century" w:hAnsi="Century"/>
          <w:color w:val="000000"/>
          <w:sz w:val="21"/>
        </w:rPr>
        <w:t xml:space="preserve"> .........................................................................................................</w:t>
      </w:r>
      <w:r>
        <w:rPr>
          <w:rFonts w:ascii="Century" w:eastAsia="Century" w:hAnsi="Century"/>
          <w:color w:val="000000"/>
          <w:sz w:val="21"/>
        </w:rPr>
        <w:t xml:space="preserve">.......................... 2 </w:t>
      </w:r>
    </w:p>
    <w:p w14:paraId="512E952A" w14:textId="77777777" w:rsidR="00CC5272" w:rsidRDefault="008D4757">
      <w:pPr>
        <w:autoSpaceDE w:val="0"/>
        <w:autoSpaceDN w:val="0"/>
        <w:spacing w:before="82" w:after="0" w:line="278" w:lineRule="exact"/>
        <w:ind w:left="790" w:right="790"/>
        <w:jc w:val="right"/>
      </w:pPr>
      <w:r>
        <w:rPr>
          <w:rFonts w:ascii="Century" w:eastAsia="Century" w:hAnsi="Century"/>
          <w:color w:val="000000"/>
          <w:sz w:val="21"/>
        </w:rPr>
        <w:t xml:space="preserve">2.2   </w:t>
      </w:r>
      <w:proofErr w:type="spellStart"/>
      <w:r>
        <w:rPr>
          <w:rFonts w:ascii="微软雅黑" w:eastAsia="微软雅黑" w:hAnsi="微软雅黑"/>
          <w:color w:val="000000"/>
          <w:sz w:val="21"/>
        </w:rPr>
        <w:t>设计</w:t>
      </w:r>
      <w:r>
        <w:rPr>
          <w:rFonts w:ascii="MS Mincho" w:eastAsia="MS Mincho" w:hAnsi="MS Mincho"/>
          <w:color w:val="000000"/>
          <w:sz w:val="21"/>
        </w:rPr>
        <w:t>决策</w:t>
      </w:r>
      <w:proofErr w:type="spellEnd"/>
      <w:r>
        <w:rPr>
          <w:rFonts w:ascii="Century" w:eastAsia="Century" w:hAnsi="Century"/>
          <w:color w:val="000000"/>
          <w:sz w:val="21"/>
        </w:rPr>
        <w:t xml:space="preserve"> ................................................................................................................................... 2 </w:t>
      </w:r>
    </w:p>
    <w:p w14:paraId="031D4919" w14:textId="77777777" w:rsidR="00CC5272" w:rsidRDefault="008D4757">
      <w:pPr>
        <w:autoSpaceDE w:val="0"/>
        <w:autoSpaceDN w:val="0"/>
        <w:spacing w:before="46" w:after="0" w:line="254" w:lineRule="exact"/>
        <w:ind w:left="790" w:right="790"/>
        <w:jc w:val="right"/>
      </w:pPr>
      <w:r>
        <w:rPr>
          <w:rFonts w:ascii="Century" w:eastAsia="Century" w:hAnsi="Century"/>
          <w:color w:val="000000"/>
          <w:sz w:val="21"/>
        </w:rPr>
        <w:t xml:space="preserve">2.2.1   </w:t>
      </w:r>
      <w:proofErr w:type="spellStart"/>
      <w:r>
        <w:rPr>
          <w:rFonts w:ascii="MS Mincho" w:eastAsia="MS Mincho" w:hAnsi="MS Mincho"/>
          <w:color w:val="000000"/>
          <w:sz w:val="21"/>
        </w:rPr>
        <w:t>决策</w:t>
      </w:r>
      <w:proofErr w:type="spellEnd"/>
      <w:r>
        <w:rPr>
          <w:rFonts w:ascii="Century" w:eastAsia="Century" w:hAnsi="Century"/>
          <w:color w:val="000000"/>
          <w:sz w:val="21"/>
        </w:rPr>
        <w:t xml:space="preserve"> 1....................................................................</w:t>
      </w:r>
      <w:r>
        <w:rPr>
          <w:rFonts w:ascii="Century" w:eastAsia="Century" w:hAnsi="Century"/>
          <w:color w:val="000000"/>
          <w:sz w:val="21"/>
        </w:rPr>
        <w:t xml:space="preserve">.......................................................... 2 </w:t>
      </w:r>
    </w:p>
    <w:p w14:paraId="1589F995" w14:textId="77777777" w:rsidR="00CC5272" w:rsidRDefault="008D4757">
      <w:pPr>
        <w:autoSpaceDE w:val="0"/>
        <w:autoSpaceDN w:val="0"/>
        <w:spacing w:before="54" w:after="0" w:line="280" w:lineRule="exact"/>
        <w:ind w:left="790" w:right="790"/>
        <w:jc w:val="right"/>
      </w:pPr>
      <w:r>
        <w:rPr>
          <w:rFonts w:ascii="Century" w:eastAsia="Century" w:hAnsi="Century"/>
          <w:color w:val="000000"/>
          <w:sz w:val="21"/>
        </w:rPr>
        <w:t xml:space="preserve">3 </w:t>
      </w:r>
      <w:proofErr w:type="spellStart"/>
      <w:r>
        <w:rPr>
          <w:rFonts w:ascii="微软雅黑" w:eastAsia="微软雅黑" w:hAnsi="微软雅黑"/>
          <w:color w:val="000000"/>
          <w:sz w:val="21"/>
        </w:rPr>
        <w:t>总</w:t>
      </w:r>
      <w:r>
        <w:rPr>
          <w:rFonts w:ascii="MS Mincho" w:eastAsia="MS Mincho" w:hAnsi="MS Mincho"/>
          <w:color w:val="000000"/>
          <w:sz w:val="21"/>
        </w:rPr>
        <w:t>体</w:t>
      </w:r>
      <w:r>
        <w:rPr>
          <w:rFonts w:ascii="微软雅黑" w:eastAsia="微软雅黑" w:hAnsi="微软雅黑"/>
          <w:color w:val="000000"/>
          <w:sz w:val="21"/>
        </w:rPr>
        <w:t>设计</w:t>
      </w:r>
      <w:proofErr w:type="spellEnd"/>
      <w:r>
        <w:rPr>
          <w:rFonts w:ascii="Century" w:eastAsia="Century" w:hAnsi="Century"/>
          <w:color w:val="000000"/>
          <w:sz w:val="21"/>
        </w:rPr>
        <w:t xml:space="preserve"> ................................................................................................................................................. 2 </w:t>
      </w:r>
    </w:p>
    <w:p w14:paraId="69389721" w14:textId="77777777" w:rsidR="00CC5272" w:rsidRDefault="008D4757">
      <w:pPr>
        <w:autoSpaceDE w:val="0"/>
        <w:autoSpaceDN w:val="0"/>
        <w:spacing w:before="82" w:after="0" w:line="278" w:lineRule="exact"/>
        <w:ind w:left="790" w:right="790"/>
        <w:jc w:val="right"/>
      </w:pPr>
      <w:r>
        <w:rPr>
          <w:rFonts w:ascii="Century" w:eastAsia="Century" w:hAnsi="Century"/>
          <w:color w:val="000000"/>
          <w:sz w:val="21"/>
        </w:rPr>
        <w:t xml:space="preserve">3.1   </w:t>
      </w:r>
      <w:proofErr w:type="spellStart"/>
      <w:r>
        <w:rPr>
          <w:rFonts w:ascii="微软雅黑" w:eastAsia="微软雅黑" w:hAnsi="微软雅黑"/>
          <w:color w:val="000000"/>
          <w:sz w:val="21"/>
        </w:rPr>
        <w:t>软</w:t>
      </w:r>
      <w:r>
        <w:rPr>
          <w:rFonts w:ascii="MS Mincho" w:eastAsia="MS Mincho" w:hAnsi="MS Mincho"/>
          <w:color w:val="000000"/>
          <w:sz w:val="21"/>
        </w:rPr>
        <w:t>件体系</w:t>
      </w:r>
      <w:r>
        <w:rPr>
          <w:rFonts w:ascii="微软雅黑" w:eastAsia="微软雅黑" w:hAnsi="微软雅黑"/>
          <w:color w:val="000000"/>
          <w:sz w:val="21"/>
        </w:rPr>
        <w:t>结</w:t>
      </w:r>
      <w:r>
        <w:rPr>
          <w:rFonts w:ascii="MS Mincho" w:eastAsia="MS Mincho" w:hAnsi="MS Mincho"/>
          <w:color w:val="000000"/>
          <w:sz w:val="21"/>
        </w:rPr>
        <w:t>构</w:t>
      </w:r>
      <w:proofErr w:type="spellEnd"/>
      <w:r>
        <w:rPr>
          <w:rFonts w:ascii="Century" w:eastAsia="Century" w:hAnsi="Century"/>
          <w:color w:val="000000"/>
          <w:sz w:val="21"/>
        </w:rPr>
        <w:t xml:space="preserve"> .........................</w:t>
      </w:r>
      <w:r>
        <w:rPr>
          <w:rFonts w:ascii="Century" w:eastAsia="Century" w:hAnsi="Century"/>
          <w:color w:val="000000"/>
          <w:sz w:val="21"/>
        </w:rPr>
        <w:t xml:space="preserve">................................................................................................... 2 </w:t>
      </w:r>
    </w:p>
    <w:p w14:paraId="3B0AC134" w14:textId="77777777" w:rsidR="00CC5272" w:rsidRDefault="008D4757">
      <w:pPr>
        <w:autoSpaceDE w:val="0"/>
        <w:autoSpaceDN w:val="0"/>
        <w:spacing w:before="82" w:after="0" w:line="278" w:lineRule="exact"/>
        <w:ind w:left="790" w:right="790"/>
        <w:jc w:val="right"/>
      </w:pPr>
      <w:r>
        <w:rPr>
          <w:rFonts w:ascii="Century" w:eastAsia="Century" w:hAnsi="Century"/>
          <w:color w:val="000000"/>
          <w:sz w:val="21"/>
        </w:rPr>
        <w:t xml:space="preserve">3.2   </w:t>
      </w:r>
      <w:proofErr w:type="spellStart"/>
      <w:r>
        <w:rPr>
          <w:rFonts w:ascii="MS Mincho" w:eastAsia="MS Mincho" w:hAnsi="MS Mincho"/>
          <w:color w:val="000000"/>
          <w:sz w:val="21"/>
        </w:rPr>
        <w:t>系</w:t>
      </w:r>
      <w:r>
        <w:rPr>
          <w:rFonts w:ascii="微软雅黑" w:eastAsia="微软雅黑" w:hAnsi="微软雅黑"/>
          <w:color w:val="000000"/>
          <w:sz w:val="21"/>
        </w:rPr>
        <w:t>统</w:t>
      </w:r>
      <w:r>
        <w:rPr>
          <w:rFonts w:ascii="MS Mincho" w:eastAsia="MS Mincho" w:hAnsi="MS Mincho"/>
          <w:color w:val="000000"/>
          <w:sz w:val="21"/>
        </w:rPr>
        <w:t>技</w:t>
      </w:r>
      <w:r>
        <w:rPr>
          <w:rFonts w:ascii="微软雅黑" w:eastAsia="微软雅黑" w:hAnsi="微软雅黑"/>
          <w:color w:val="000000"/>
          <w:sz w:val="21"/>
        </w:rPr>
        <w:t>术</w:t>
      </w:r>
      <w:r>
        <w:rPr>
          <w:rFonts w:ascii="MS Mincho" w:eastAsia="MS Mincho" w:hAnsi="MS Mincho"/>
          <w:color w:val="000000"/>
          <w:sz w:val="21"/>
        </w:rPr>
        <w:t>构架</w:t>
      </w:r>
      <w:proofErr w:type="spellEnd"/>
      <w:r>
        <w:rPr>
          <w:rFonts w:ascii="Century" w:eastAsia="Century" w:hAnsi="Century"/>
          <w:color w:val="000000"/>
          <w:sz w:val="21"/>
        </w:rPr>
        <w:t xml:space="preserve"> ............................................................................................................................ 2 </w:t>
      </w:r>
    </w:p>
    <w:p w14:paraId="26A2B72B" w14:textId="77777777" w:rsidR="00CC5272" w:rsidRDefault="008D4757">
      <w:pPr>
        <w:autoSpaceDE w:val="0"/>
        <w:autoSpaceDN w:val="0"/>
        <w:spacing w:before="82" w:after="0" w:line="278" w:lineRule="exact"/>
        <w:ind w:left="790" w:right="790"/>
        <w:jc w:val="right"/>
      </w:pPr>
      <w:r>
        <w:rPr>
          <w:rFonts w:ascii="Century" w:eastAsia="Century" w:hAnsi="Century"/>
          <w:color w:val="000000"/>
          <w:sz w:val="21"/>
        </w:rPr>
        <w:t xml:space="preserve">3.3   </w:t>
      </w:r>
      <w:proofErr w:type="spellStart"/>
      <w:r>
        <w:rPr>
          <w:rFonts w:ascii="MS Mincho" w:eastAsia="MS Mincho" w:hAnsi="MS Mincho"/>
          <w:color w:val="000000"/>
          <w:sz w:val="21"/>
        </w:rPr>
        <w:t>系</w:t>
      </w:r>
      <w:r>
        <w:rPr>
          <w:rFonts w:ascii="微软雅黑" w:eastAsia="微软雅黑" w:hAnsi="微软雅黑"/>
          <w:color w:val="000000"/>
          <w:sz w:val="21"/>
        </w:rPr>
        <w:t>统</w:t>
      </w:r>
      <w:r>
        <w:rPr>
          <w:rFonts w:ascii="MS Mincho" w:eastAsia="MS Mincho" w:hAnsi="MS Mincho"/>
          <w:color w:val="000000"/>
          <w:sz w:val="21"/>
        </w:rPr>
        <w:t>运行</w:t>
      </w:r>
      <w:r>
        <w:rPr>
          <w:rFonts w:ascii="微软雅黑" w:eastAsia="微软雅黑" w:hAnsi="微软雅黑"/>
          <w:color w:val="000000"/>
          <w:sz w:val="21"/>
        </w:rPr>
        <w:t>环</w:t>
      </w:r>
      <w:r>
        <w:rPr>
          <w:rFonts w:ascii="MS Mincho" w:eastAsia="MS Mincho" w:hAnsi="MS Mincho"/>
          <w:color w:val="000000"/>
          <w:sz w:val="21"/>
        </w:rPr>
        <w:t>境</w:t>
      </w:r>
      <w:proofErr w:type="spellEnd"/>
      <w:r>
        <w:rPr>
          <w:rFonts w:ascii="Century" w:eastAsia="Century" w:hAnsi="Century"/>
          <w:color w:val="000000"/>
          <w:sz w:val="21"/>
        </w:rPr>
        <w:t xml:space="preserve"> ............................................................................................................................ 3 </w:t>
      </w:r>
    </w:p>
    <w:p w14:paraId="4B59A6D7" w14:textId="77777777" w:rsidR="00CC5272" w:rsidRDefault="008D4757">
      <w:pPr>
        <w:autoSpaceDE w:val="0"/>
        <w:autoSpaceDN w:val="0"/>
        <w:spacing w:before="82" w:after="0" w:line="278" w:lineRule="exact"/>
        <w:ind w:left="790" w:right="790"/>
        <w:jc w:val="right"/>
      </w:pPr>
      <w:r>
        <w:rPr>
          <w:rFonts w:ascii="Century" w:eastAsia="Century" w:hAnsi="Century"/>
          <w:color w:val="000000"/>
          <w:sz w:val="21"/>
        </w:rPr>
        <w:t xml:space="preserve">4 </w:t>
      </w:r>
      <w:proofErr w:type="spellStart"/>
      <w:r>
        <w:rPr>
          <w:rFonts w:ascii="MS Mincho" w:eastAsia="MS Mincho" w:hAnsi="MS Mincho"/>
          <w:color w:val="000000"/>
          <w:sz w:val="21"/>
        </w:rPr>
        <w:t>子系</w:t>
      </w:r>
      <w:r>
        <w:rPr>
          <w:rFonts w:ascii="微软雅黑" w:eastAsia="微软雅黑" w:hAnsi="微软雅黑"/>
          <w:color w:val="000000"/>
          <w:sz w:val="21"/>
        </w:rPr>
        <w:t>统设计</w:t>
      </w:r>
      <w:proofErr w:type="spellEnd"/>
      <w:r>
        <w:rPr>
          <w:rFonts w:ascii="Century" w:eastAsia="Century" w:hAnsi="Century"/>
          <w:color w:val="000000"/>
          <w:sz w:val="21"/>
        </w:rPr>
        <w:t xml:space="preserve"> .......................................................................................................................</w:t>
      </w:r>
      <w:r>
        <w:rPr>
          <w:rFonts w:ascii="Century" w:eastAsia="Century" w:hAnsi="Century"/>
          <w:color w:val="000000"/>
          <w:sz w:val="21"/>
        </w:rPr>
        <w:t xml:space="preserve">....................... 3 </w:t>
      </w:r>
    </w:p>
    <w:p w14:paraId="4962651D" w14:textId="77777777" w:rsidR="00CC5272" w:rsidRDefault="008D4757">
      <w:pPr>
        <w:autoSpaceDE w:val="0"/>
        <w:autoSpaceDN w:val="0"/>
        <w:spacing w:before="82" w:after="0" w:line="278" w:lineRule="exact"/>
        <w:ind w:left="790" w:right="790"/>
        <w:jc w:val="center"/>
      </w:pPr>
      <w:r>
        <w:rPr>
          <w:rFonts w:ascii="Century" w:eastAsia="宋体" w:hAnsi="Century" w:hint="eastAsia"/>
          <w:color w:val="000000"/>
          <w:sz w:val="21"/>
          <w:lang w:eastAsia="zh-CN"/>
        </w:rPr>
        <w:t xml:space="preserve">          </w:t>
      </w:r>
      <w:r>
        <w:rPr>
          <w:rFonts w:ascii="Century" w:eastAsia="Century" w:hAnsi="Century"/>
          <w:color w:val="000000"/>
          <w:sz w:val="21"/>
        </w:rPr>
        <w:t xml:space="preserve">5 </w:t>
      </w:r>
      <w:proofErr w:type="spellStart"/>
      <w:r>
        <w:rPr>
          <w:rFonts w:ascii="MS Mincho" w:eastAsia="MS Mincho" w:hAnsi="MS Mincho"/>
          <w:color w:val="000000"/>
          <w:sz w:val="21"/>
        </w:rPr>
        <w:t>接口</w:t>
      </w:r>
      <w:r>
        <w:rPr>
          <w:rFonts w:ascii="微软雅黑" w:eastAsia="微软雅黑" w:hAnsi="微软雅黑"/>
          <w:color w:val="000000"/>
          <w:sz w:val="21"/>
        </w:rPr>
        <w:t>说</w:t>
      </w:r>
      <w:r>
        <w:rPr>
          <w:rFonts w:ascii="MS Mincho" w:eastAsia="MS Mincho" w:hAnsi="MS Mincho"/>
          <w:color w:val="000000"/>
          <w:sz w:val="21"/>
        </w:rPr>
        <w:t>明</w:t>
      </w:r>
      <w:proofErr w:type="spellEnd"/>
      <w:r>
        <w:rPr>
          <w:rFonts w:ascii="Century" w:eastAsia="Century" w:hAnsi="Century"/>
          <w:color w:val="000000"/>
          <w:sz w:val="21"/>
        </w:rPr>
        <w:t xml:space="preserve"> ................................................................................................................................................. 3 </w:t>
      </w:r>
    </w:p>
    <w:p w14:paraId="5ECDEFA9" w14:textId="77777777" w:rsidR="00CC5272" w:rsidRDefault="008D4757">
      <w:pPr>
        <w:autoSpaceDE w:val="0"/>
        <w:autoSpaceDN w:val="0"/>
        <w:spacing w:before="26" w:after="0" w:line="274" w:lineRule="exact"/>
        <w:ind w:left="790" w:right="790"/>
        <w:jc w:val="right"/>
      </w:pPr>
      <w:r>
        <w:rPr>
          <w:rFonts w:ascii="Century" w:eastAsia="Century" w:hAnsi="Century"/>
          <w:color w:val="000000"/>
          <w:sz w:val="21"/>
        </w:rPr>
        <w:t xml:space="preserve">5.1   </w:t>
      </w:r>
      <w:proofErr w:type="spellStart"/>
      <w:r>
        <w:rPr>
          <w:rFonts w:ascii="MS Mincho" w:eastAsia="MS Mincho" w:hAnsi="MS Mincho"/>
          <w:color w:val="000000"/>
          <w:sz w:val="21"/>
        </w:rPr>
        <w:t>外部接口</w:t>
      </w:r>
      <w:proofErr w:type="spellEnd"/>
      <w:r>
        <w:rPr>
          <w:rFonts w:ascii="Century" w:eastAsia="Century" w:hAnsi="Century"/>
          <w:color w:val="000000"/>
          <w:sz w:val="21"/>
        </w:rPr>
        <w:t xml:space="preserve"> ...............................................................................................</w:t>
      </w:r>
      <w:r>
        <w:rPr>
          <w:rFonts w:ascii="Century" w:eastAsia="Century" w:hAnsi="Century"/>
          <w:color w:val="000000"/>
          <w:sz w:val="21"/>
        </w:rPr>
        <w:t xml:space="preserve">.................................... 3 </w:t>
      </w:r>
      <w:r>
        <w:br/>
      </w:r>
      <w:r>
        <w:rPr>
          <w:rFonts w:ascii="Century" w:eastAsia="Century" w:hAnsi="Century"/>
          <w:color w:val="000000"/>
          <w:sz w:val="21"/>
        </w:rPr>
        <w:t xml:space="preserve">5.2   </w:t>
      </w:r>
      <w:proofErr w:type="spellStart"/>
      <w:r>
        <w:rPr>
          <w:rFonts w:ascii="MS Mincho" w:eastAsia="MS Mincho" w:hAnsi="MS Mincho"/>
          <w:color w:val="000000"/>
          <w:sz w:val="21"/>
        </w:rPr>
        <w:t>内部接口</w:t>
      </w:r>
      <w:proofErr w:type="spellEnd"/>
      <w:r>
        <w:rPr>
          <w:rFonts w:ascii="Century" w:eastAsia="Century" w:hAnsi="Century"/>
          <w:color w:val="000000"/>
          <w:sz w:val="21"/>
        </w:rPr>
        <w:t xml:space="preserve"> ................................................................................................................................... 3 </w:t>
      </w:r>
    </w:p>
    <w:p w14:paraId="1D701657" w14:textId="77777777" w:rsidR="00CC5272" w:rsidRDefault="008D4757">
      <w:pPr>
        <w:autoSpaceDE w:val="0"/>
        <w:autoSpaceDN w:val="0"/>
        <w:spacing w:before="34" w:after="0" w:line="300" w:lineRule="exact"/>
        <w:ind w:left="1418" w:right="790"/>
      </w:pPr>
      <w:r>
        <w:rPr>
          <w:rFonts w:ascii="Century" w:eastAsia="Century" w:hAnsi="Century"/>
          <w:color w:val="000000"/>
          <w:sz w:val="21"/>
        </w:rPr>
        <w:t xml:space="preserve">6 </w:t>
      </w:r>
      <w:proofErr w:type="spellStart"/>
      <w:r>
        <w:rPr>
          <w:rFonts w:ascii="MS Mincho" w:eastAsia="MS Mincho" w:hAnsi="MS Mincho"/>
          <w:color w:val="000000"/>
          <w:sz w:val="21"/>
        </w:rPr>
        <w:t>其他</w:t>
      </w:r>
      <w:r>
        <w:rPr>
          <w:rFonts w:ascii="微软雅黑" w:eastAsia="微软雅黑" w:hAnsi="微软雅黑"/>
          <w:color w:val="000000"/>
          <w:sz w:val="21"/>
        </w:rPr>
        <w:t>说</w:t>
      </w:r>
      <w:r>
        <w:rPr>
          <w:rFonts w:ascii="MS Mincho" w:eastAsia="MS Mincho" w:hAnsi="MS Mincho"/>
          <w:color w:val="000000"/>
          <w:sz w:val="21"/>
        </w:rPr>
        <w:t>明</w:t>
      </w:r>
      <w:proofErr w:type="spellEnd"/>
      <w:r>
        <w:rPr>
          <w:rFonts w:ascii="Century" w:eastAsia="Century" w:hAnsi="Century"/>
          <w:color w:val="000000"/>
          <w:sz w:val="21"/>
        </w:rPr>
        <w:t xml:space="preserve"> ...............................................................</w:t>
      </w:r>
      <w:r>
        <w:rPr>
          <w:rFonts w:ascii="Century" w:eastAsia="Century" w:hAnsi="Century"/>
          <w:color w:val="000000"/>
          <w:sz w:val="21"/>
        </w:rPr>
        <w:t xml:space="preserve">..................................................................................3 7 </w:t>
      </w:r>
      <w:proofErr w:type="spellStart"/>
      <w:r>
        <w:rPr>
          <w:rFonts w:ascii="MS Mincho" w:eastAsia="MS Mincho" w:hAnsi="MS Mincho"/>
          <w:color w:val="000000"/>
          <w:sz w:val="21"/>
        </w:rPr>
        <w:t>附件</w:t>
      </w:r>
      <w:proofErr w:type="spellEnd"/>
      <w:r>
        <w:rPr>
          <w:rFonts w:ascii="Century" w:eastAsia="Century" w:hAnsi="Century"/>
          <w:color w:val="000000"/>
          <w:sz w:val="21"/>
        </w:rPr>
        <w:t xml:space="preserve"> .........................................................................................................................................................4</w:t>
      </w:r>
    </w:p>
    <w:p w14:paraId="7015C951" w14:textId="77777777" w:rsidR="00CC5272" w:rsidRDefault="00CC5272">
      <w:pPr>
        <w:sectPr w:rsidR="00CC5272">
          <w:pgSz w:w="11906" w:h="16838"/>
          <w:pgMar w:top="0" w:right="0" w:bottom="0" w:left="0" w:header="720" w:footer="720" w:gutter="0"/>
          <w:cols w:space="720"/>
          <w:docGrid w:linePitch="360"/>
        </w:sectPr>
      </w:pPr>
    </w:p>
    <w:p w14:paraId="0ED90DBB" w14:textId="77777777" w:rsidR="00CC5272" w:rsidRDefault="008D4757">
      <w:pPr>
        <w:autoSpaceDE w:val="0"/>
        <w:autoSpaceDN w:val="0"/>
        <w:spacing w:before="1168" w:after="0" w:line="240" w:lineRule="exact"/>
        <w:ind w:left="1418" w:right="1418"/>
        <w:rPr>
          <w:lang w:eastAsia="zh-CN"/>
        </w:rPr>
      </w:pPr>
      <w:r>
        <w:rPr>
          <w:rFonts w:ascii="MS Mincho" w:eastAsia="MS Mincho" w:hAnsi="MS Mincho"/>
          <w:color w:val="000000"/>
          <w:sz w:val="18"/>
          <w:lang w:eastAsia="zh-CN"/>
        </w:rPr>
        <w:lastRenderedPageBreak/>
        <w:t>概要</w:t>
      </w:r>
      <w:r>
        <w:rPr>
          <w:rFonts w:ascii="微软雅黑" w:eastAsia="微软雅黑" w:hAnsi="微软雅黑"/>
          <w:color w:val="000000"/>
          <w:sz w:val="18"/>
          <w:lang w:eastAsia="zh-CN"/>
        </w:rPr>
        <w:t>设计报</w:t>
      </w:r>
      <w:r>
        <w:rPr>
          <w:rFonts w:ascii="MS Mincho" w:eastAsia="MS Mincho" w:hAnsi="MS Mincho"/>
          <w:color w:val="000000"/>
          <w:sz w:val="18"/>
          <w:lang w:eastAsia="zh-CN"/>
        </w:rPr>
        <w:t>告</w:t>
      </w:r>
      <w:r>
        <w:rPr>
          <w:rFonts w:ascii="Century" w:eastAsia="Century" w:hAnsi="Century"/>
          <w:color w:val="000000"/>
          <w:sz w:val="18"/>
          <w:lang w:eastAsia="zh-CN"/>
        </w:rPr>
        <w:t xml:space="preserve">                                                                   </w:t>
      </w:r>
      <w:r>
        <w:rPr>
          <w:rFonts w:ascii="MS Mincho" w:eastAsia="MS Mincho" w:hAnsi="MS Mincho"/>
          <w:color w:val="000000"/>
          <w:sz w:val="18"/>
          <w:lang w:eastAsia="zh-CN"/>
        </w:rPr>
        <w:t>版本：</w:t>
      </w:r>
      <w:r>
        <w:rPr>
          <w:rFonts w:ascii="TimesNewRomanPSMT" w:eastAsia="TimesNewRomanPSMT" w:hAnsi="TimesNewRomanPSMT"/>
          <w:color w:val="000000"/>
          <w:sz w:val="18"/>
          <w:lang w:eastAsia="zh-CN"/>
        </w:rPr>
        <w:t xml:space="preserve">0.0.0-1.1.0  </w:t>
      </w:r>
      <w:r>
        <w:rPr>
          <w:rFonts w:ascii="MS Mincho" w:eastAsia="MS Mincho" w:hAnsi="MS Mincho"/>
          <w:color w:val="000000"/>
          <w:sz w:val="18"/>
          <w:lang w:eastAsia="zh-CN"/>
        </w:rPr>
        <w:t>第</w:t>
      </w:r>
      <w:r>
        <w:rPr>
          <w:rFonts w:ascii="Century" w:eastAsia="Century" w:hAnsi="Century"/>
          <w:color w:val="000000"/>
          <w:sz w:val="18"/>
          <w:lang w:eastAsia="zh-CN"/>
        </w:rPr>
        <w:t xml:space="preserve"> 2</w:t>
      </w:r>
      <w:r>
        <w:rPr>
          <w:rFonts w:ascii="微软雅黑" w:eastAsia="微软雅黑" w:hAnsi="微软雅黑"/>
          <w:color w:val="000000"/>
          <w:sz w:val="18"/>
          <w:lang w:eastAsia="zh-CN"/>
        </w:rPr>
        <w:t xml:space="preserve"> </w:t>
      </w:r>
      <w:r>
        <w:rPr>
          <w:rFonts w:ascii="微软雅黑" w:eastAsia="微软雅黑" w:hAnsi="微软雅黑"/>
          <w:color w:val="000000"/>
          <w:sz w:val="18"/>
          <w:lang w:eastAsia="zh-CN"/>
        </w:rPr>
        <w:t>页</w:t>
      </w:r>
      <w:r>
        <w:rPr>
          <w:rFonts w:ascii="Century" w:eastAsia="Century" w:hAnsi="Century"/>
          <w:color w:val="000000"/>
          <w:sz w:val="18"/>
          <w:lang w:eastAsia="zh-CN"/>
        </w:rPr>
        <w:t xml:space="preserve"> </w:t>
      </w:r>
    </w:p>
    <w:p w14:paraId="37F08897" w14:textId="77777777" w:rsidR="00CC5272" w:rsidRDefault="008D4757">
      <w:pPr>
        <w:autoSpaceDE w:val="0"/>
        <w:autoSpaceDN w:val="0"/>
        <w:spacing w:before="156" w:after="0" w:line="604" w:lineRule="exact"/>
        <w:ind w:left="1418" w:right="1418"/>
        <w:rPr>
          <w:rFonts w:ascii="宋体" w:eastAsia="宋体" w:hAnsi="宋体"/>
          <w:color w:val="000000"/>
          <w:sz w:val="44"/>
          <w:lang w:eastAsia="zh-CN"/>
        </w:rPr>
      </w:pPr>
      <w:r>
        <w:rPr>
          <w:rFonts w:ascii="宋体" w:eastAsia="宋体" w:hAnsi="宋体"/>
          <w:color w:val="000000"/>
          <w:sz w:val="44"/>
          <w:lang w:eastAsia="zh-CN"/>
        </w:rPr>
        <w:t xml:space="preserve">1 </w:t>
      </w:r>
      <w:r>
        <w:rPr>
          <w:rFonts w:ascii="宋体" w:eastAsia="宋体" w:hAnsi="宋体"/>
          <w:color w:val="000000"/>
          <w:sz w:val="44"/>
          <w:lang w:eastAsia="zh-CN"/>
        </w:rPr>
        <w:t>引言</w:t>
      </w:r>
      <w:r>
        <w:rPr>
          <w:rFonts w:ascii="宋体" w:eastAsia="宋体" w:hAnsi="宋体"/>
          <w:color w:val="000000"/>
          <w:sz w:val="44"/>
          <w:lang w:eastAsia="zh-CN"/>
        </w:rPr>
        <w:t xml:space="preserve"> </w:t>
      </w:r>
    </w:p>
    <w:p w14:paraId="21B4D18A" w14:textId="77777777" w:rsidR="00CC5272" w:rsidRDefault="008D4757">
      <w:pPr>
        <w:autoSpaceDE w:val="0"/>
        <w:autoSpaceDN w:val="0"/>
        <w:spacing w:before="938" w:after="0" w:line="340" w:lineRule="exact"/>
        <w:ind w:left="1418" w:right="1418"/>
        <w:rPr>
          <w:lang w:eastAsia="zh-CN"/>
        </w:rPr>
      </w:pPr>
      <w:r>
        <w:rPr>
          <w:rFonts w:ascii="宋体" w:eastAsia="宋体" w:hAnsi="宋体"/>
          <w:color w:val="000000"/>
          <w:sz w:val="32"/>
          <w:lang w:eastAsia="zh-CN"/>
        </w:rPr>
        <w:t xml:space="preserve">1.1 </w:t>
      </w:r>
      <w:r>
        <w:rPr>
          <w:rFonts w:ascii="宋体" w:eastAsia="宋体" w:hAnsi="宋体"/>
          <w:color w:val="000000"/>
          <w:sz w:val="32"/>
          <w:lang w:eastAsia="zh-CN"/>
        </w:rPr>
        <w:t>目的</w:t>
      </w:r>
      <w:r>
        <w:rPr>
          <w:rFonts w:ascii="宋体" w:eastAsia="宋体" w:hAnsi="宋体"/>
          <w:color w:val="000000"/>
          <w:sz w:val="21"/>
          <w:lang w:eastAsia="zh-CN"/>
        </w:rPr>
        <w:t xml:space="preserve"> </w:t>
      </w:r>
    </w:p>
    <w:p w14:paraId="30D755F4" w14:textId="77777777" w:rsidR="00CC5272" w:rsidRDefault="008D4757">
      <w:pPr>
        <w:autoSpaceDE w:val="0"/>
        <w:autoSpaceDN w:val="0"/>
        <w:spacing w:before="620" w:after="0" w:line="212" w:lineRule="exact"/>
        <w:ind w:left="856" w:right="856"/>
        <w:jc w:val="right"/>
        <w:rPr>
          <w:lang w:eastAsia="zh-CN"/>
        </w:rPr>
      </w:pPr>
      <w:r>
        <w:rPr>
          <w:rFonts w:ascii="宋体" w:eastAsia="宋体" w:hAnsi="宋体"/>
          <w:color w:val="000000"/>
          <w:sz w:val="21"/>
          <w:lang w:eastAsia="zh-CN"/>
        </w:rPr>
        <w:t>本阶段在系统的需求分析的基础上，对系统做概要设计。主要解决实现该系统需求的程序模块设计</w:t>
      </w:r>
    </w:p>
    <w:p w14:paraId="50093BAB" w14:textId="77777777" w:rsidR="00CC5272" w:rsidRDefault="008D4757">
      <w:pPr>
        <w:autoSpaceDE w:val="0"/>
        <w:autoSpaceDN w:val="0"/>
        <w:spacing w:before="198" w:after="0" w:line="212" w:lineRule="exact"/>
        <w:ind w:left="640" w:right="640"/>
        <w:jc w:val="right"/>
        <w:rPr>
          <w:lang w:eastAsia="zh-CN"/>
        </w:rPr>
      </w:pPr>
      <w:r>
        <w:rPr>
          <w:rFonts w:ascii="宋体" w:eastAsia="宋体" w:hAnsi="宋体"/>
          <w:color w:val="000000"/>
          <w:sz w:val="21"/>
          <w:lang w:eastAsia="zh-CN"/>
        </w:rPr>
        <w:t>问题</w:t>
      </w:r>
      <w:r>
        <w:rPr>
          <w:rFonts w:ascii="宋体" w:eastAsia="宋体" w:hAnsi="宋体"/>
          <w:color w:val="000000"/>
          <w:sz w:val="21"/>
          <w:lang w:eastAsia="zh-CN"/>
        </w:rPr>
        <w:t>,</w:t>
      </w:r>
      <w:r>
        <w:rPr>
          <w:rFonts w:ascii="宋体" w:eastAsia="宋体" w:hAnsi="宋体"/>
          <w:color w:val="000000"/>
          <w:sz w:val="21"/>
          <w:lang w:eastAsia="zh-CN"/>
        </w:rPr>
        <w:t>包括如何把该系统划分成若干个模块、决定各个模块之间的接口、模块之间传递的信息，数据结构、</w:t>
      </w:r>
    </w:p>
    <w:p w14:paraId="0D42FAA6" w14:textId="77777777" w:rsidR="00CC5272" w:rsidRDefault="008D4757">
      <w:pPr>
        <w:autoSpaceDE w:val="0"/>
        <w:autoSpaceDN w:val="0"/>
        <w:spacing w:before="198" w:after="0" w:line="210" w:lineRule="exact"/>
        <w:ind w:left="860" w:right="860"/>
        <w:jc w:val="right"/>
        <w:rPr>
          <w:lang w:eastAsia="zh-CN"/>
        </w:rPr>
      </w:pPr>
      <w:r>
        <w:rPr>
          <w:rFonts w:ascii="宋体" w:eastAsia="宋体" w:hAnsi="宋体"/>
          <w:color w:val="000000"/>
          <w:sz w:val="21"/>
          <w:lang w:eastAsia="zh-CN"/>
        </w:rPr>
        <w:t>模块结构的设计等。在以下的概要设计报告中将对在本阶段中对系统所做的所有概要设计进行详细的说</w:t>
      </w:r>
    </w:p>
    <w:p w14:paraId="5D965884" w14:textId="77777777" w:rsidR="00CC5272" w:rsidRDefault="008D4757">
      <w:pPr>
        <w:autoSpaceDE w:val="0"/>
        <w:autoSpaceDN w:val="0"/>
        <w:spacing w:before="198" w:after="0" w:line="210" w:lineRule="exact"/>
        <w:ind w:left="860" w:right="860"/>
        <w:jc w:val="right"/>
        <w:rPr>
          <w:lang w:eastAsia="zh-CN"/>
        </w:rPr>
      </w:pPr>
      <w:r>
        <w:rPr>
          <w:rFonts w:ascii="宋体" w:eastAsia="宋体" w:hAnsi="宋体"/>
          <w:color w:val="000000"/>
          <w:sz w:val="21"/>
          <w:lang w:eastAsia="zh-CN"/>
        </w:rPr>
        <w:t>明。在下一阶段的详细设计中，程序设计员可参考此概要设计报告，在概要设计对系统所做的模块结构</w:t>
      </w:r>
    </w:p>
    <w:p w14:paraId="6BCEB237" w14:textId="77777777" w:rsidR="00CC5272" w:rsidRDefault="008D4757">
      <w:pPr>
        <w:autoSpaceDE w:val="0"/>
        <w:autoSpaceDN w:val="0"/>
        <w:spacing w:before="198" w:after="0" w:line="210" w:lineRule="exact"/>
        <w:ind w:left="860" w:right="860"/>
        <w:jc w:val="right"/>
        <w:rPr>
          <w:lang w:eastAsia="zh-CN"/>
        </w:rPr>
      </w:pPr>
      <w:r>
        <w:rPr>
          <w:rFonts w:ascii="宋体" w:eastAsia="宋体" w:hAnsi="宋体"/>
          <w:color w:val="000000"/>
          <w:sz w:val="21"/>
          <w:lang w:eastAsia="zh-CN"/>
        </w:rPr>
        <w:t>设计的基础上，对系统进行详细设计。在以后的软件测试以及软件维掷阶段也可参考此说明书，以便于</w:t>
      </w:r>
    </w:p>
    <w:p w14:paraId="7397E841" w14:textId="77777777" w:rsidR="00CC5272" w:rsidRDefault="008D4757">
      <w:pPr>
        <w:autoSpaceDE w:val="0"/>
        <w:autoSpaceDN w:val="0"/>
        <w:spacing w:before="198" w:after="0" w:line="210" w:lineRule="exact"/>
        <w:ind w:left="1418" w:right="1418"/>
        <w:rPr>
          <w:lang w:eastAsia="zh-CN"/>
        </w:rPr>
      </w:pPr>
      <w:r>
        <w:rPr>
          <w:rFonts w:ascii="宋体" w:eastAsia="宋体" w:hAnsi="宋体"/>
          <w:color w:val="000000"/>
          <w:sz w:val="21"/>
          <w:lang w:eastAsia="zh-CN"/>
        </w:rPr>
        <w:t>了解在概要设计过程中所完成的各模块设计结构，或在修改时找出在本阶段设计的不足或错误。</w:t>
      </w:r>
      <w:r>
        <w:rPr>
          <w:rFonts w:ascii="宋体" w:eastAsia="宋体" w:hAnsi="宋体"/>
          <w:color w:val="000000"/>
          <w:sz w:val="21"/>
          <w:lang w:eastAsia="zh-CN"/>
        </w:rPr>
        <w:t xml:space="preserve"> </w:t>
      </w:r>
    </w:p>
    <w:p w14:paraId="25B6049E" w14:textId="77777777" w:rsidR="00CC5272" w:rsidRDefault="008D4757">
      <w:pPr>
        <w:autoSpaceDE w:val="0"/>
        <w:autoSpaceDN w:val="0"/>
        <w:spacing w:before="200" w:after="0" w:line="210" w:lineRule="exact"/>
        <w:ind w:left="1838" w:right="1838"/>
        <w:rPr>
          <w:lang w:eastAsia="zh-CN"/>
        </w:rPr>
      </w:pPr>
      <w:r>
        <w:rPr>
          <w:rFonts w:ascii="宋体" w:eastAsia="宋体" w:hAnsi="宋体"/>
          <w:color w:val="000000"/>
          <w:sz w:val="21"/>
          <w:lang w:eastAsia="zh-CN"/>
        </w:rPr>
        <w:t>本文档的预期读者是：</w:t>
      </w:r>
      <w:r>
        <w:rPr>
          <w:rFonts w:ascii="宋体" w:eastAsia="宋体" w:hAnsi="宋体" w:hint="eastAsia"/>
          <w:color w:val="000000"/>
          <w:sz w:val="21"/>
          <w:lang w:eastAsia="zh-CN"/>
        </w:rPr>
        <w:t>吴昊宇</w:t>
      </w:r>
      <w:r>
        <w:rPr>
          <w:rFonts w:ascii="宋体" w:eastAsia="宋体" w:hAnsi="宋体" w:hint="eastAsia"/>
          <w:color w:val="000000"/>
          <w:sz w:val="21"/>
          <w:lang w:eastAsia="zh-CN"/>
        </w:rPr>
        <w:t xml:space="preserve"> </w:t>
      </w:r>
      <w:proofErr w:type="gramStart"/>
      <w:r>
        <w:rPr>
          <w:rFonts w:ascii="宋体" w:eastAsia="宋体" w:hAnsi="宋体" w:hint="eastAsia"/>
          <w:color w:val="000000"/>
          <w:sz w:val="21"/>
          <w:lang w:eastAsia="zh-CN"/>
        </w:rPr>
        <w:t>周宇瑞</w:t>
      </w:r>
      <w:proofErr w:type="gramEnd"/>
      <w:r>
        <w:rPr>
          <w:rFonts w:ascii="宋体" w:eastAsia="宋体" w:hAnsi="宋体" w:hint="eastAsia"/>
          <w:color w:val="000000"/>
          <w:sz w:val="21"/>
          <w:lang w:eastAsia="zh-CN"/>
        </w:rPr>
        <w:t xml:space="preserve"> </w:t>
      </w:r>
      <w:proofErr w:type="gramStart"/>
      <w:r>
        <w:rPr>
          <w:rFonts w:ascii="宋体" w:eastAsia="宋体" w:hAnsi="宋体" w:hint="eastAsia"/>
          <w:color w:val="000000"/>
          <w:sz w:val="21"/>
          <w:lang w:eastAsia="zh-CN"/>
        </w:rPr>
        <w:t>李智林</w:t>
      </w:r>
      <w:proofErr w:type="gramEnd"/>
      <w:r>
        <w:rPr>
          <w:rFonts w:ascii="宋体" w:eastAsia="宋体" w:hAnsi="宋体" w:hint="eastAsia"/>
          <w:color w:val="000000"/>
          <w:sz w:val="21"/>
          <w:lang w:eastAsia="zh-CN"/>
        </w:rPr>
        <w:t xml:space="preserve"> </w:t>
      </w:r>
      <w:r>
        <w:rPr>
          <w:rFonts w:ascii="宋体" w:eastAsia="宋体" w:hAnsi="宋体" w:hint="eastAsia"/>
          <w:color w:val="000000"/>
          <w:sz w:val="21"/>
          <w:lang w:eastAsia="zh-CN"/>
        </w:rPr>
        <w:t>柯逸轩</w:t>
      </w:r>
      <w:r>
        <w:rPr>
          <w:rFonts w:ascii="宋体" w:eastAsia="宋体" w:hAnsi="宋体" w:hint="eastAsia"/>
          <w:color w:val="000000"/>
          <w:sz w:val="21"/>
          <w:lang w:eastAsia="zh-CN"/>
        </w:rPr>
        <w:t xml:space="preserve"> </w:t>
      </w:r>
      <w:proofErr w:type="gramStart"/>
      <w:r>
        <w:rPr>
          <w:rFonts w:ascii="宋体" w:eastAsia="宋体" w:hAnsi="宋体" w:hint="eastAsia"/>
          <w:color w:val="000000"/>
          <w:sz w:val="21"/>
          <w:lang w:eastAsia="zh-CN"/>
        </w:rPr>
        <w:t>徐得越</w:t>
      </w:r>
      <w:proofErr w:type="gramEnd"/>
    </w:p>
    <w:p w14:paraId="52DBF6BE" w14:textId="77777777" w:rsidR="00CC5272" w:rsidRDefault="008D4757">
      <w:pPr>
        <w:autoSpaceDE w:val="0"/>
        <w:autoSpaceDN w:val="0"/>
        <w:spacing w:before="198" w:after="0" w:line="210" w:lineRule="exact"/>
        <w:ind w:left="3940" w:right="3940"/>
        <w:rPr>
          <w:lang w:eastAsia="zh-CN"/>
        </w:rPr>
      </w:pPr>
      <w:r>
        <w:rPr>
          <w:rFonts w:ascii="宋体" w:eastAsia="宋体" w:hAnsi="宋体"/>
          <w:color w:val="000000"/>
          <w:sz w:val="21"/>
          <w:lang w:eastAsia="zh-CN"/>
        </w:rPr>
        <w:t>指导老师</w:t>
      </w:r>
      <w:r>
        <w:rPr>
          <w:rFonts w:ascii="宋体" w:eastAsia="宋体" w:hAnsi="宋体" w:hint="eastAsia"/>
          <w:color w:val="000000"/>
          <w:sz w:val="21"/>
          <w:lang w:eastAsia="zh-CN"/>
        </w:rPr>
        <w:t>：</w:t>
      </w:r>
      <w:proofErr w:type="gramStart"/>
      <w:r>
        <w:rPr>
          <w:rFonts w:ascii="宋体" w:eastAsia="宋体" w:hAnsi="宋体" w:hint="eastAsia"/>
          <w:color w:val="000000"/>
          <w:sz w:val="21"/>
          <w:lang w:eastAsia="zh-CN"/>
        </w:rPr>
        <w:t>何帅峰</w:t>
      </w:r>
      <w:proofErr w:type="gramEnd"/>
      <w:r>
        <w:rPr>
          <w:rFonts w:ascii="宋体" w:eastAsia="宋体" w:hAnsi="宋体"/>
          <w:color w:val="000000"/>
          <w:sz w:val="21"/>
          <w:lang w:eastAsia="zh-CN"/>
        </w:rPr>
        <w:t xml:space="preserve"> </w:t>
      </w:r>
    </w:p>
    <w:p w14:paraId="5B95AC97" w14:textId="77777777" w:rsidR="00CC5272" w:rsidRDefault="008D4757">
      <w:pPr>
        <w:autoSpaceDE w:val="0"/>
        <w:autoSpaceDN w:val="0"/>
        <w:spacing w:before="476" w:after="0" w:line="340" w:lineRule="exact"/>
        <w:ind w:left="1418" w:right="1418"/>
        <w:rPr>
          <w:lang w:eastAsia="zh-CN"/>
        </w:rPr>
      </w:pPr>
      <w:r>
        <w:rPr>
          <w:rFonts w:ascii="宋体" w:eastAsia="宋体" w:hAnsi="宋体"/>
          <w:color w:val="000000"/>
          <w:sz w:val="32"/>
          <w:lang w:eastAsia="zh-CN"/>
        </w:rPr>
        <w:t xml:space="preserve">1.2 </w:t>
      </w:r>
      <w:r>
        <w:rPr>
          <w:rFonts w:ascii="宋体" w:eastAsia="宋体" w:hAnsi="宋体"/>
          <w:color w:val="000000"/>
          <w:sz w:val="32"/>
          <w:lang w:eastAsia="zh-CN"/>
        </w:rPr>
        <w:t>背景</w:t>
      </w:r>
      <w:r>
        <w:rPr>
          <w:rFonts w:ascii="宋体" w:eastAsia="宋体" w:hAnsi="宋体"/>
          <w:color w:val="000000"/>
          <w:sz w:val="21"/>
          <w:lang w:eastAsia="zh-CN"/>
        </w:rPr>
        <w:t xml:space="preserve"> </w:t>
      </w:r>
    </w:p>
    <w:p w14:paraId="180B0755" w14:textId="77777777" w:rsidR="00CC5272" w:rsidRDefault="008D4757">
      <w:pPr>
        <w:autoSpaceDE w:val="0"/>
        <w:autoSpaceDN w:val="0"/>
        <w:spacing w:before="478" w:after="0" w:line="340" w:lineRule="exact"/>
        <w:ind w:left="1418" w:right="1418" w:firstLineChars="100" w:firstLine="210"/>
        <w:rPr>
          <w:rFonts w:ascii="宋体" w:eastAsia="宋体" w:hAnsi="宋体"/>
          <w:color w:val="000000"/>
          <w:sz w:val="21"/>
          <w:lang w:eastAsia="zh-CN"/>
        </w:rPr>
      </w:pPr>
      <w:r>
        <w:rPr>
          <w:rFonts w:ascii="宋体" w:eastAsia="宋体" w:hAnsi="宋体" w:hint="eastAsia"/>
          <w:color w:val="000000"/>
          <w:sz w:val="21"/>
          <w:lang w:eastAsia="zh-CN"/>
        </w:rPr>
        <w:t>图书馆作为一种信息资源的集散地，图书</w:t>
      </w:r>
      <w:r>
        <w:rPr>
          <w:rFonts w:ascii="宋体" w:eastAsia="宋体" w:hAnsi="宋体" w:hint="eastAsia"/>
          <w:color w:val="000000"/>
          <w:sz w:val="21"/>
          <w:lang w:eastAsia="zh-CN"/>
        </w:rPr>
        <w:t>储量</w:t>
      </w:r>
      <w:r>
        <w:rPr>
          <w:rFonts w:ascii="宋体" w:eastAsia="宋体" w:hAnsi="宋体" w:hint="eastAsia"/>
          <w:color w:val="000000"/>
          <w:sz w:val="21"/>
          <w:lang w:eastAsia="zh-CN"/>
        </w:rPr>
        <w:t>和用户借阅</w:t>
      </w:r>
      <w:r>
        <w:rPr>
          <w:rFonts w:ascii="宋体" w:eastAsia="宋体" w:hAnsi="宋体" w:hint="eastAsia"/>
          <w:color w:val="000000"/>
          <w:sz w:val="21"/>
          <w:lang w:eastAsia="zh-CN"/>
        </w:rPr>
        <w:t>量</w:t>
      </w:r>
      <w:r>
        <w:rPr>
          <w:rFonts w:ascii="宋体" w:eastAsia="宋体" w:hAnsi="宋体" w:hint="eastAsia"/>
          <w:color w:val="000000"/>
          <w:sz w:val="21"/>
          <w:lang w:eastAsia="zh-CN"/>
        </w:rPr>
        <w:t>繁多，信息数据管理</w:t>
      </w:r>
      <w:r>
        <w:rPr>
          <w:rFonts w:ascii="宋体" w:eastAsia="宋体" w:hAnsi="宋体" w:hint="eastAsia"/>
          <w:color w:val="000000"/>
          <w:sz w:val="21"/>
          <w:lang w:eastAsia="zh-CN"/>
        </w:rPr>
        <w:t>工作量大</w:t>
      </w:r>
      <w:r>
        <w:rPr>
          <w:rFonts w:ascii="宋体" w:eastAsia="宋体" w:hAnsi="宋体" w:hint="eastAsia"/>
          <w:color w:val="000000"/>
          <w:sz w:val="21"/>
          <w:lang w:eastAsia="zh-CN"/>
        </w:rPr>
        <w:t>。</w:t>
      </w:r>
      <w:r>
        <w:rPr>
          <w:rFonts w:ascii="宋体" w:eastAsia="宋体" w:hAnsi="宋体" w:hint="eastAsia"/>
          <w:color w:val="000000"/>
          <w:sz w:val="21"/>
          <w:lang w:eastAsia="zh-CN"/>
        </w:rPr>
        <w:t>据调查，在未引入图书借阅管理系统之前，图书馆对信息管理的主要方式是基于文本、表格等纸介质的手工处理，对于图书借阅情况（如借书天数、超过限定借书时间的天数）的统计和核实等往往采用对借书卡的人工检查进行，对借阅者的借阅权限、以及借阅天数等用人工计算、手</w:t>
      </w:r>
      <w:r>
        <w:rPr>
          <w:rFonts w:ascii="宋体" w:eastAsia="宋体" w:hAnsi="宋体" w:hint="eastAsia"/>
          <w:color w:val="000000"/>
          <w:sz w:val="21"/>
          <w:lang w:eastAsia="zh-CN"/>
        </w:rPr>
        <w:t>抄进行。数据信息处理工作量大，容易出错；由于数据繁多，容易丢失，且不易查找。总的来说，缺乏系统规范的信息管理手段。本</w:t>
      </w:r>
      <w:r>
        <w:rPr>
          <w:rFonts w:ascii="宋体" w:eastAsia="宋体" w:hAnsi="宋体" w:hint="eastAsia"/>
          <w:color w:val="000000"/>
          <w:sz w:val="21"/>
          <w:lang w:eastAsia="zh-CN"/>
        </w:rPr>
        <w:t>项目</w:t>
      </w:r>
      <w:r>
        <w:rPr>
          <w:rFonts w:ascii="宋体" w:eastAsia="宋体" w:hAnsi="宋体" w:hint="eastAsia"/>
          <w:color w:val="000000"/>
          <w:sz w:val="21"/>
          <w:lang w:eastAsia="zh-CN"/>
        </w:rPr>
        <w:t>就是</w:t>
      </w:r>
      <w:r>
        <w:rPr>
          <w:rFonts w:ascii="宋体" w:eastAsia="宋体" w:hAnsi="宋体" w:hint="eastAsia"/>
          <w:color w:val="000000"/>
          <w:sz w:val="21"/>
          <w:lang w:eastAsia="zh-CN"/>
        </w:rPr>
        <w:t>为了解决图书馆数据管理问题而开发的一款具有</w:t>
      </w:r>
      <w:r>
        <w:rPr>
          <w:rFonts w:ascii="宋体" w:eastAsia="宋体" w:hAnsi="宋体" w:hint="eastAsia"/>
          <w:color w:val="000000"/>
          <w:sz w:val="21"/>
          <w:lang w:eastAsia="zh-CN"/>
        </w:rPr>
        <w:t>图书信息查询</w:t>
      </w:r>
      <w:r>
        <w:rPr>
          <w:rFonts w:ascii="宋体" w:eastAsia="宋体" w:hAnsi="宋体" w:hint="eastAsia"/>
          <w:color w:val="000000"/>
          <w:sz w:val="21"/>
          <w:lang w:eastAsia="zh-CN"/>
        </w:rPr>
        <w:t>，</w:t>
      </w:r>
      <w:r>
        <w:rPr>
          <w:rFonts w:ascii="宋体" w:eastAsia="宋体" w:hAnsi="宋体" w:hint="eastAsia"/>
          <w:color w:val="000000"/>
          <w:sz w:val="21"/>
          <w:lang w:eastAsia="zh-CN"/>
        </w:rPr>
        <w:t>用户借阅查询</w:t>
      </w:r>
      <w:r>
        <w:rPr>
          <w:rFonts w:ascii="宋体" w:eastAsia="宋体" w:hAnsi="宋体" w:hint="eastAsia"/>
          <w:color w:val="000000"/>
          <w:sz w:val="21"/>
          <w:lang w:eastAsia="zh-CN"/>
        </w:rPr>
        <w:t>，</w:t>
      </w:r>
      <w:r>
        <w:rPr>
          <w:rFonts w:ascii="宋体" w:eastAsia="宋体" w:hAnsi="宋体" w:hint="eastAsia"/>
          <w:color w:val="000000"/>
          <w:sz w:val="21"/>
          <w:lang w:eastAsia="zh-CN"/>
        </w:rPr>
        <w:t>用户信息管理</w:t>
      </w:r>
      <w:r>
        <w:rPr>
          <w:rFonts w:ascii="宋体" w:eastAsia="宋体" w:hAnsi="宋体" w:hint="eastAsia"/>
          <w:color w:val="000000"/>
          <w:sz w:val="21"/>
          <w:lang w:eastAsia="zh-CN"/>
        </w:rPr>
        <w:t>和借阅权限验证功能的图书借阅管理系统。</w:t>
      </w:r>
    </w:p>
    <w:p w14:paraId="7A24FF9F" w14:textId="77777777" w:rsidR="00CC5272" w:rsidRDefault="008D4757">
      <w:pPr>
        <w:autoSpaceDE w:val="0"/>
        <w:autoSpaceDN w:val="0"/>
        <w:spacing w:before="478" w:after="0" w:line="340" w:lineRule="exact"/>
        <w:ind w:left="1418" w:right="1418"/>
        <w:rPr>
          <w:lang w:eastAsia="zh-CN"/>
        </w:rPr>
      </w:pPr>
      <w:r>
        <w:rPr>
          <w:rFonts w:ascii="宋体" w:eastAsia="宋体" w:hAnsi="宋体"/>
          <w:color w:val="000000"/>
          <w:sz w:val="32"/>
          <w:lang w:eastAsia="zh-CN"/>
        </w:rPr>
        <w:t xml:space="preserve">1.3 </w:t>
      </w:r>
      <w:r>
        <w:rPr>
          <w:rFonts w:ascii="宋体" w:eastAsia="宋体" w:hAnsi="宋体"/>
          <w:color w:val="000000"/>
          <w:sz w:val="32"/>
          <w:lang w:eastAsia="zh-CN"/>
        </w:rPr>
        <w:t>术语表</w:t>
      </w:r>
      <w:r>
        <w:rPr>
          <w:rFonts w:ascii="宋体" w:eastAsia="宋体" w:hAnsi="宋体"/>
          <w:color w:val="000000"/>
          <w:sz w:val="21"/>
          <w:lang w:eastAsia="zh-CN"/>
        </w:rPr>
        <w:t xml:space="preserve"> </w:t>
      </w:r>
    </w:p>
    <w:p w14:paraId="786F7C5B" w14:textId="77777777" w:rsidR="00CC5272" w:rsidRDefault="008D4757">
      <w:pPr>
        <w:autoSpaceDE w:val="0"/>
        <w:autoSpaceDN w:val="0"/>
        <w:spacing w:before="616" w:after="0" w:line="212" w:lineRule="exact"/>
        <w:ind w:left="856" w:right="856"/>
        <w:jc w:val="right"/>
        <w:rPr>
          <w:lang w:eastAsia="zh-CN"/>
        </w:rPr>
      </w:pPr>
      <w:r>
        <w:rPr>
          <w:rFonts w:ascii="宋体" w:eastAsia="宋体" w:hAnsi="宋体"/>
          <w:color w:val="000000"/>
          <w:sz w:val="21"/>
          <w:lang w:eastAsia="zh-CN"/>
        </w:rPr>
        <w:t>列出本报告中专门术语的定义、英文缩写词的原词组和意义、项目组内达成一致意见的专用词汇，</w:t>
      </w:r>
    </w:p>
    <w:p w14:paraId="6802AA2A" w14:textId="77777777" w:rsidR="00CC5272" w:rsidRDefault="008D4757">
      <w:pPr>
        <w:autoSpaceDE w:val="0"/>
        <w:autoSpaceDN w:val="0"/>
        <w:spacing w:before="198" w:after="170" w:line="210" w:lineRule="exact"/>
        <w:ind w:left="1418" w:right="1418"/>
        <w:rPr>
          <w:lang w:eastAsia="zh-CN"/>
        </w:rPr>
      </w:pPr>
      <w:r>
        <w:rPr>
          <w:rFonts w:ascii="宋体" w:eastAsia="宋体" w:hAnsi="宋体"/>
          <w:color w:val="000000"/>
          <w:sz w:val="21"/>
          <w:lang w:eastAsia="zh-CN"/>
        </w:rPr>
        <w:t>同时要求继承全部的先前过程中定义过的词汇。</w:t>
      </w:r>
      <w:r>
        <w:rPr>
          <w:rFonts w:ascii="宋体" w:eastAsia="宋体" w:hAnsi="宋体"/>
          <w:color w:val="000000"/>
          <w:sz w:val="21"/>
          <w:lang w:eastAsia="zh-CN"/>
        </w:rPr>
        <w:t xml:space="preserve"> </w:t>
      </w:r>
    </w:p>
    <w:tbl>
      <w:tblPr>
        <w:tblW w:w="12247" w:type="dxa"/>
        <w:tblInd w:w="1196" w:type="dxa"/>
        <w:tblLayout w:type="fixed"/>
        <w:tblLook w:val="04A0" w:firstRow="1" w:lastRow="0" w:firstColumn="1" w:lastColumn="0" w:noHBand="0" w:noVBand="1"/>
      </w:tblPr>
      <w:tblGrid>
        <w:gridCol w:w="1869"/>
        <w:gridCol w:w="5100"/>
        <w:gridCol w:w="5278"/>
      </w:tblGrid>
      <w:tr w:rsidR="00CC5272" w14:paraId="317C7482" w14:textId="77777777">
        <w:trPr>
          <w:trHeight w:hRule="exact" w:val="428"/>
        </w:trPr>
        <w:tc>
          <w:tcPr>
            <w:tcW w:w="1869" w:type="dxa"/>
            <w:tcBorders>
              <w:top w:val="single" w:sz="8" w:space="0" w:color="000000"/>
              <w:left w:val="single" w:sz="8" w:space="0" w:color="000000"/>
              <w:bottom w:val="single" w:sz="6" w:space="0" w:color="000000"/>
              <w:right w:val="single" w:sz="4" w:space="0" w:color="000000"/>
            </w:tcBorders>
            <w:tcMar>
              <w:left w:w="0" w:type="dxa"/>
              <w:right w:w="0" w:type="dxa"/>
            </w:tcMar>
          </w:tcPr>
          <w:p w14:paraId="4946F7E1" w14:textId="77777777" w:rsidR="00CC5272" w:rsidRDefault="008D4757">
            <w:pPr>
              <w:autoSpaceDE w:val="0"/>
              <w:autoSpaceDN w:val="0"/>
              <w:spacing w:before="28" w:after="0" w:line="212" w:lineRule="exact"/>
              <w:ind w:left="632" w:right="632"/>
              <w:jc w:val="right"/>
            </w:pPr>
            <w:proofErr w:type="spellStart"/>
            <w:r>
              <w:rPr>
                <w:rFonts w:ascii="宋体" w:eastAsia="宋体" w:hAnsi="宋体"/>
                <w:color w:val="000000"/>
                <w:sz w:val="21"/>
              </w:rPr>
              <w:t>术语</w:t>
            </w:r>
            <w:proofErr w:type="spellEnd"/>
            <w:r>
              <w:rPr>
                <w:rFonts w:ascii="宋体" w:eastAsia="宋体" w:hAnsi="宋体"/>
                <w:color w:val="000000"/>
                <w:sz w:val="21"/>
              </w:rPr>
              <w:t xml:space="preserve"> </w:t>
            </w:r>
          </w:p>
        </w:tc>
        <w:tc>
          <w:tcPr>
            <w:tcW w:w="5100" w:type="dxa"/>
            <w:tcBorders>
              <w:top w:val="single" w:sz="8" w:space="0" w:color="000000"/>
              <w:left w:val="single" w:sz="4" w:space="0" w:color="000000"/>
              <w:bottom w:val="single" w:sz="6" w:space="0" w:color="000000"/>
              <w:right w:val="single" w:sz="4" w:space="0" w:color="000000"/>
            </w:tcBorders>
            <w:tcMar>
              <w:left w:w="0" w:type="dxa"/>
              <w:right w:w="0" w:type="dxa"/>
            </w:tcMar>
          </w:tcPr>
          <w:p w14:paraId="42A05EC9" w14:textId="77777777" w:rsidR="00CC5272" w:rsidRDefault="008D4757">
            <w:pPr>
              <w:autoSpaceDE w:val="0"/>
              <w:autoSpaceDN w:val="0"/>
              <w:spacing w:before="28" w:after="0" w:line="212" w:lineRule="exact"/>
              <w:ind w:left="2198" w:right="2198"/>
              <w:jc w:val="right"/>
            </w:pPr>
            <w:proofErr w:type="spellStart"/>
            <w:r>
              <w:rPr>
                <w:rFonts w:ascii="宋体" w:eastAsia="宋体" w:hAnsi="宋体"/>
                <w:color w:val="000000"/>
                <w:sz w:val="21"/>
              </w:rPr>
              <w:t>含义</w:t>
            </w:r>
            <w:proofErr w:type="spellEnd"/>
            <w:r>
              <w:rPr>
                <w:rFonts w:ascii="宋体" w:eastAsia="宋体" w:hAnsi="宋体"/>
                <w:color w:val="000000"/>
                <w:sz w:val="21"/>
              </w:rPr>
              <w:t xml:space="preserve"> </w:t>
            </w:r>
          </w:p>
        </w:tc>
        <w:tc>
          <w:tcPr>
            <w:tcW w:w="5278" w:type="dxa"/>
            <w:tcBorders>
              <w:top w:val="single" w:sz="8" w:space="0" w:color="000000"/>
              <w:left w:val="single" w:sz="4" w:space="0" w:color="000000"/>
              <w:bottom w:val="single" w:sz="6" w:space="0" w:color="000000"/>
              <w:right w:val="single" w:sz="8" w:space="0" w:color="000000"/>
            </w:tcBorders>
            <w:tcMar>
              <w:left w:w="0" w:type="dxa"/>
              <w:right w:w="0" w:type="dxa"/>
            </w:tcMar>
          </w:tcPr>
          <w:p w14:paraId="1D611C04" w14:textId="77777777" w:rsidR="00CC5272" w:rsidRDefault="008D4757">
            <w:pPr>
              <w:autoSpaceDE w:val="0"/>
              <w:autoSpaceDN w:val="0"/>
              <w:spacing w:before="28" w:after="0" w:line="212" w:lineRule="exact"/>
              <w:ind w:left="1142" w:right="1142"/>
              <w:jc w:val="right"/>
            </w:pPr>
            <w:proofErr w:type="spellStart"/>
            <w:r>
              <w:rPr>
                <w:rFonts w:ascii="宋体" w:eastAsia="宋体" w:hAnsi="宋体"/>
                <w:color w:val="000000"/>
                <w:sz w:val="21"/>
              </w:rPr>
              <w:t>备注</w:t>
            </w:r>
            <w:proofErr w:type="spellEnd"/>
            <w:r>
              <w:rPr>
                <w:rFonts w:ascii="宋体" w:eastAsia="宋体" w:hAnsi="宋体"/>
                <w:color w:val="000000"/>
                <w:sz w:val="21"/>
              </w:rPr>
              <w:t xml:space="preserve"> </w:t>
            </w:r>
          </w:p>
        </w:tc>
      </w:tr>
      <w:tr w:rsidR="00CC5272" w14:paraId="7949283B" w14:textId="77777777">
        <w:trPr>
          <w:trHeight w:hRule="exact" w:val="424"/>
        </w:trPr>
        <w:tc>
          <w:tcPr>
            <w:tcW w:w="1869" w:type="dxa"/>
            <w:tcBorders>
              <w:top w:val="single" w:sz="6" w:space="0" w:color="000000"/>
              <w:left w:val="single" w:sz="8" w:space="0" w:color="000000"/>
              <w:bottom w:val="single" w:sz="4" w:space="0" w:color="000000"/>
              <w:right w:val="single" w:sz="4" w:space="0" w:color="000000"/>
            </w:tcBorders>
            <w:tcMar>
              <w:left w:w="0" w:type="dxa"/>
              <w:right w:w="0" w:type="dxa"/>
            </w:tcMar>
          </w:tcPr>
          <w:p w14:paraId="0E8E7BC4" w14:textId="77777777" w:rsidR="00CC5272" w:rsidRDefault="008D4757">
            <w:pPr>
              <w:autoSpaceDE w:val="0"/>
              <w:autoSpaceDN w:val="0"/>
              <w:spacing w:before="30" w:after="0" w:line="212" w:lineRule="exact"/>
              <w:ind w:left="98" w:right="98"/>
            </w:pPr>
            <w:proofErr w:type="spellStart"/>
            <w:r>
              <w:rPr>
                <w:rFonts w:ascii="宋体" w:eastAsia="宋体" w:hAnsi="宋体"/>
                <w:color w:val="000000"/>
                <w:sz w:val="21"/>
              </w:rPr>
              <w:t>可修改性</w:t>
            </w:r>
            <w:proofErr w:type="spellEnd"/>
            <w:r>
              <w:rPr>
                <w:rFonts w:ascii="宋体" w:eastAsia="宋体" w:hAnsi="宋体"/>
                <w:color w:val="000000"/>
                <w:sz w:val="21"/>
              </w:rPr>
              <w:t xml:space="preserve"> </w:t>
            </w:r>
          </w:p>
        </w:tc>
        <w:tc>
          <w:tcPr>
            <w:tcW w:w="5100" w:type="dxa"/>
            <w:tcBorders>
              <w:top w:val="single" w:sz="6" w:space="0" w:color="000000"/>
              <w:left w:val="single" w:sz="4" w:space="0" w:color="000000"/>
              <w:bottom w:val="single" w:sz="4" w:space="0" w:color="000000"/>
              <w:right w:val="single" w:sz="4" w:space="0" w:color="000000"/>
            </w:tcBorders>
            <w:tcMar>
              <w:left w:w="0" w:type="dxa"/>
              <w:right w:w="0" w:type="dxa"/>
            </w:tcMar>
          </w:tcPr>
          <w:p w14:paraId="0B2ECE32" w14:textId="77777777" w:rsidR="00CC5272" w:rsidRDefault="008D4757">
            <w:pPr>
              <w:autoSpaceDE w:val="0"/>
              <w:autoSpaceDN w:val="0"/>
              <w:spacing w:before="30" w:after="0" w:line="212" w:lineRule="exact"/>
              <w:ind w:left="104" w:right="104"/>
              <w:rPr>
                <w:lang w:eastAsia="zh-CN"/>
              </w:rPr>
            </w:pPr>
            <w:r>
              <w:rPr>
                <w:rFonts w:ascii="宋体" w:eastAsia="宋体" w:hAnsi="宋体"/>
                <w:color w:val="000000"/>
                <w:sz w:val="21"/>
                <w:lang w:eastAsia="zh-CN"/>
              </w:rPr>
              <w:t>容许对系统进行修改而不增加原系统的复杂性</w:t>
            </w:r>
            <w:r>
              <w:rPr>
                <w:rFonts w:ascii="宋体" w:eastAsia="宋体" w:hAnsi="宋体"/>
                <w:color w:val="000000"/>
                <w:sz w:val="21"/>
                <w:lang w:eastAsia="zh-CN"/>
              </w:rPr>
              <w:t xml:space="preserve"> </w:t>
            </w:r>
          </w:p>
        </w:tc>
        <w:tc>
          <w:tcPr>
            <w:tcW w:w="5278" w:type="dxa"/>
            <w:tcBorders>
              <w:top w:val="single" w:sz="6" w:space="0" w:color="000000"/>
              <w:left w:val="single" w:sz="4" w:space="0" w:color="000000"/>
              <w:bottom w:val="single" w:sz="4" w:space="0" w:color="000000"/>
              <w:right w:val="single" w:sz="8" w:space="0" w:color="000000"/>
            </w:tcBorders>
            <w:tcMar>
              <w:left w:w="0" w:type="dxa"/>
              <w:right w:w="0" w:type="dxa"/>
            </w:tcMar>
          </w:tcPr>
          <w:p w14:paraId="1DA90C4A" w14:textId="77777777" w:rsidR="00CC5272" w:rsidRDefault="008D4757">
            <w:pPr>
              <w:autoSpaceDE w:val="0"/>
              <w:autoSpaceDN w:val="0"/>
              <w:spacing w:before="30" w:after="0" w:line="212" w:lineRule="exact"/>
              <w:ind w:left="104" w:right="104"/>
              <w:rPr>
                <w:lang w:eastAsia="zh-CN"/>
              </w:rPr>
            </w:pPr>
            <w:r>
              <w:rPr>
                <w:rFonts w:ascii="宋体" w:eastAsia="宋体" w:hAnsi="宋体"/>
                <w:color w:val="000000"/>
                <w:sz w:val="21"/>
                <w:lang w:eastAsia="zh-CN"/>
              </w:rPr>
              <w:t xml:space="preserve"> </w:t>
            </w:r>
          </w:p>
        </w:tc>
      </w:tr>
      <w:tr w:rsidR="00CC5272" w14:paraId="6210E10A" w14:textId="77777777">
        <w:trPr>
          <w:trHeight w:hRule="exact" w:val="824"/>
        </w:trPr>
        <w:tc>
          <w:tcPr>
            <w:tcW w:w="1869" w:type="dxa"/>
            <w:tcBorders>
              <w:top w:val="single" w:sz="4" w:space="0" w:color="000000"/>
              <w:left w:val="single" w:sz="8" w:space="0" w:color="000000"/>
              <w:bottom w:val="single" w:sz="4" w:space="0" w:color="000000"/>
              <w:right w:val="single" w:sz="4" w:space="0" w:color="000000"/>
            </w:tcBorders>
            <w:tcMar>
              <w:left w:w="0" w:type="dxa"/>
              <w:right w:w="0" w:type="dxa"/>
            </w:tcMar>
          </w:tcPr>
          <w:p w14:paraId="069945DD" w14:textId="77777777" w:rsidR="00CC5272" w:rsidRDefault="008D4757">
            <w:pPr>
              <w:autoSpaceDE w:val="0"/>
              <w:autoSpaceDN w:val="0"/>
              <w:spacing w:before="30" w:after="0" w:line="212" w:lineRule="exact"/>
              <w:ind w:left="98" w:right="98"/>
            </w:pPr>
            <w:proofErr w:type="spellStart"/>
            <w:r>
              <w:rPr>
                <w:rFonts w:ascii="宋体" w:eastAsia="宋体" w:hAnsi="宋体"/>
                <w:color w:val="000000"/>
                <w:sz w:val="21"/>
              </w:rPr>
              <w:t>可移植性</w:t>
            </w:r>
            <w:proofErr w:type="spellEnd"/>
            <w:r>
              <w:rPr>
                <w:rFonts w:ascii="宋体" w:eastAsia="宋体" w:hAnsi="宋体"/>
                <w:color w:val="000000"/>
                <w:sz w:val="21"/>
              </w:rPr>
              <w:t xml:space="preserve"> </w:t>
            </w:r>
          </w:p>
        </w:tc>
        <w:tc>
          <w:tcPr>
            <w:tcW w:w="5100" w:type="dxa"/>
            <w:tcBorders>
              <w:top w:val="single" w:sz="4" w:space="0" w:color="000000"/>
              <w:left w:val="single" w:sz="4" w:space="0" w:color="000000"/>
              <w:bottom w:val="single" w:sz="4" w:space="0" w:color="000000"/>
              <w:right w:val="single" w:sz="4" w:space="0" w:color="000000"/>
            </w:tcBorders>
            <w:tcMar>
              <w:left w:w="0" w:type="dxa"/>
              <w:right w:w="0" w:type="dxa"/>
            </w:tcMar>
          </w:tcPr>
          <w:p w14:paraId="4119EE73" w14:textId="77777777" w:rsidR="00CC5272" w:rsidRDefault="008D4757">
            <w:pPr>
              <w:autoSpaceDE w:val="0"/>
              <w:autoSpaceDN w:val="0"/>
              <w:spacing w:before="30" w:after="0" w:line="212" w:lineRule="exact"/>
              <w:jc w:val="center"/>
              <w:rPr>
                <w:lang w:eastAsia="zh-CN"/>
              </w:rPr>
            </w:pPr>
            <w:r>
              <w:rPr>
                <w:rFonts w:ascii="宋体" w:eastAsia="宋体" w:hAnsi="宋体"/>
                <w:color w:val="000000"/>
                <w:sz w:val="21"/>
                <w:lang w:eastAsia="zh-CN"/>
              </w:rPr>
              <w:t>软件从一个计算机系统或环境搬到另一个计算机系</w:t>
            </w:r>
          </w:p>
          <w:p w14:paraId="1ADD9057" w14:textId="77777777" w:rsidR="00CC5272" w:rsidRDefault="008D4757">
            <w:pPr>
              <w:autoSpaceDE w:val="0"/>
              <w:autoSpaceDN w:val="0"/>
              <w:spacing w:before="196" w:after="0" w:line="212" w:lineRule="exact"/>
              <w:ind w:left="104" w:right="104"/>
            </w:pPr>
            <w:proofErr w:type="spellStart"/>
            <w:r>
              <w:rPr>
                <w:rFonts w:ascii="宋体" w:eastAsia="宋体" w:hAnsi="宋体"/>
                <w:color w:val="000000"/>
                <w:sz w:val="21"/>
              </w:rPr>
              <w:t>统或环境的难易程度</w:t>
            </w:r>
            <w:proofErr w:type="spellEnd"/>
            <w:r>
              <w:rPr>
                <w:rFonts w:ascii="宋体" w:eastAsia="宋体" w:hAnsi="宋体"/>
                <w:color w:val="000000"/>
                <w:sz w:val="21"/>
              </w:rPr>
              <w:t xml:space="preserve"> </w:t>
            </w:r>
          </w:p>
        </w:tc>
        <w:tc>
          <w:tcPr>
            <w:tcW w:w="5278" w:type="dxa"/>
            <w:tcBorders>
              <w:top w:val="single" w:sz="4" w:space="0" w:color="000000"/>
              <w:left w:val="single" w:sz="4" w:space="0" w:color="000000"/>
              <w:bottom w:val="single" w:sz="4" w:space="0" w:color="000000"/>
              <w:right w:val="single" w:sz="8" w:space="0" w:color="000000"/>
            </w:tcBorders>
            <w:tcMar>
              <w:left w:w="0" w:type="dxa"/>
              <w:right w:w="0" w:type="dxa"/>
            </w:tcMar>
          </w:tcPr>
          <w:p w14:paraId="40F715EC" w14:textId="77777777" w:rsidR="00CC5272" w:rsidRDefault="00CC5272"/>
        </w:tc>
      </w:tr>
      <w:tr w:rsidR="00CC5272" w14:paraId="08175469" w14:textId="77777777">
        <w:trPr>
          <w:trHeight w:hRule="exact" w:val="420"/>
        </w:trPr>
        <w:tc>
          <w:tcPr>
            <w:tcW w:w="1869" w:type="dxa"/>
            <w:tcBorders>
              <w:top w:val="single" w:sz="4" w:space="0" w:color="000000"/>
              <w:left w:val="single" w:sz="8" w:space="0" w:color="000000"/>
              <w:bottom w:val="single" w:sz="4" w:space="0" w:color="000000"/>
              <w:right w:val="single" w:sz="4" w:space="0" w:color="000000"/>
            </w:tcBorders>
            <w:tcMar>
              <w:left w:w="0" w:type="dxa"/>
              <w:right w:w="0" w:type="dxa"/>
            </w:tcMar>
          </w:tcPr>
          <w:p w14:paraId="3C962276" w14:textId="77777777" w:rsidR="00CC5272" w:rsidRDefault="008D4757">
            <w:pPr>
              <w:autoSpaceDE w:val="0"/>
              <w:autoSpaceDN w:val="0"/>
              <w:spacing w:before="32" w:after="0" w:line="212" w:lineRule="exact"/>
              <w:ind w:left="98" w:right="98"/>
            </w:pPr>
            <w:proofErr w:type="spellStart"/>
            <w:r>
              <w:rPr>
                <w:rFonts w:ascii="宋体" w:eastAsia="宋体" w:hAnsi="宋体"/>
                <w:color w:val="000000"/>
                <w:sz w:val="21"/>
              </w:rPr>
              <w:t>主键</w:t>
            </w:r>
            <w:proofErr w:type="spellEnd"/>
            <w:r>
              <w:rPr>
                <w:rFonts w:ascii="宋体" w:eastAsia="宋体" w:hAnsi="宋体"/>
                <w:color w:val="000000"/>
                <w:sz w:val="21"/>
              </w:rPr>
              <w:t xml:space="preserve"> </w:t>
            </w:r>
          </w:p>
        </w:tc>
        <w:tc>
          <w:tcPr>
            <w:tcW w:w="5100" w:type="dxa"/>
            <w:tcBorders>
              <w:top w:val="single" w:sz="4" w:space="0" w:color="000000"/>
              <w:left w:val="single" w:sz="4" w:space="0" w:color="000000"/>
              <w:bottom w:val="single" w:sz="4" w:space="0" w:color="000000"/>
              <w:right w:val="single" w:sz="4" w:space="0" w:color="000000"/>
            </w:tcBorders>
            <w:tcMar>
              <w:left w:w="0" w:type="dxa"/>
              <w:right w:w="0" w:type="dxa"/>
            </w:tcMar>
          </w:tcPr>
          <w:p w14:paraId="66B4DCEF" w14:textId="77777777" w:rsidR="00CC5272" w:rsidRDefault="008D4757">
            <w:pPr>
              <w:autoSpaceDE w:val="0"/>
              <w:autoSpaceDN w:val="0"/>
              <w:spacing w:before="32" w:after="0" w:line="212" w:lineRule="exact"/>
              <w:ind w:left="104" w:right="104"/>
            </w:pPr>
            <w:proofErr w:type="spellStart"/>
            <w:r>
              <w:rPr>
                <w:rFonts w:ascii="宋体" w:eastAsia="宋体" w:hAnsi="宋体"/>
                <w:color w:val="000000"/>
                <w:sz w:val="21"/>
              </w:rPr>
              <w:t>数据库表中的关键域</w:t>
            </w:r>
            <w:proofErr w:type="spellEnd"/>
            <w:r>
              <w:rPr>
                <w:rFonts w:ascii="宋体" w:eastAsia="宋体" w:hAnsi="宋体"/>
                <w:color w:val="000000"/>
                <w:sz w:val="21"/>
              </w:rPr>
              <w:t xml:space="preserve"> </w:t>
            </w:r>
          </w:p>
        </w:tc>
        <w:tc>
          <w:tcPr>
            <w:tcW w:w="5278" w:type="dxa"/>
            <w:tcBorders>
              <w:top w:val="single" w:sz="4" w:space="0" w:color="000000"/>
              <w:left w:val="single" w:sz="4" w:space="0" w:color="000000"/>
              <w:bottom w:val="single" w:sz="4" w:space="0" w:color="000000"/>
              <w:right w:val="single" w:sz="8" w:space="0" w:color="000000"/>
            </w:tcBorders>
            <w:tcMar>
              <w:left w:w="0" w:type="dxa"/>
              <w:right w:w="0" w:type="dxa"/>
            </w:tcMar>
          </w:tcPr>
          <w:p w14:paraId="438CB562" w14:textId="77777777" w:rsidR="00CC5272" w:rsidRDefault="008D4757">
            <w:pPr>
              <w:autoSpaceDE w:val="0"/>
              <w:autoSpaceDN w:val="0"/>
              <w:spacing w:before="32" w:after="0" w:line="212" w:lineRule="exact"/>
              <w:ind w:left="104" w:right="104"/>
            </w:pPr>
            <w:r>
              <w:rPr>
                <w:rFonts w:ascii="宋体" w:eastAsia="宋体" w:hAnsi="宋体"/>
                <w:color w:val="000000"/>
                <w:sz w:val="21"/>
              </w:rPr>
              <w:t xml:space="preserve"> </w:t>
            </w:r>
          </w:p>
        </w:tc>
      </w:tr>
    </w:tbl>
    <w:p w14:paraId="020DF187" w14:textId="77777777" w:rsidR="00CC5272" w:rsidRDefault="008D4757">
      <w:pPr>
        <w:autoSpaceDE w:val="0"/>
        <w:autoSpaceDN w:val="0"/>
        <w:spacing w:before="672" w:after="0" w:line="218" w:lineRule="exact"/>
        <w:ind w:left="4720" w:right="4720"/>
        <w:jc w:val="right"/>
        <w:rPr>
          <w:lang w:eastAsia="zh-CN"/>
        </w:rPr>
      </w:pPr>
      <w:r>
        <w:rPr>
          <w:rFonts w:ascii="宋体" w:eastAsia="宋体" w:hAnsi="宋体"/>
          <w:color w:val="000000"/>
          <w:sz w:val="18"/>
          <w:lang w:eastAsia="zh-CN"/>
        </w:rPr>
        <w:t>东软集团股份有限公司</w:t>
      </w:r>
      <w:r>
        <w:rPr>
          <w:rFonts w:ascii="Century" w:eastAsia="Century" w:hAnsi="Century"/>
          <w:color w:val="000000"/>
          <w:sz w:val="18"/>
          <w:lang w:eastAsia="zh-CN"/>
        </w:rPr>
        <w:t xml:space="preserve"> </w:t>
      </w:r>
    </w:p>
    <w:p w14:paraId="6BF7700D" w14:textId="77777777" w:rsidR="00CC5272" w:rsidRDefault="00CC5272">
      <w:pPr>
        <w:rPr>
          <w:lang w:eastAsia="zh-CN"/>
        </w:rPr>
        <w:sectPr w:rsidR="00CC5272">
          <w:pgSz w:w="11906" w:h="16838"/>
          <w:pgMar w:top="0" w:right="0" w:bottom="0" w:left="0" w:header="720" w:footer="720" w:gutter="0"/>
          <w:cols w:space="720"/>
          <w:docGrid w:linePitch="360"/>
        </w:sectPr>
      </w:pPr>
    </w:p>
    <w:p w14:paraId="0E92A2C8" w14:textId="77777777" w:rsidR="00CC5272" w:rsidRDefault="008D4757">
      <w:pPr>
        <w:autoSpaceDE w:val="0"/>
        <w:autoSpaceDN w:val="0"/>
        <w:spacing w:before="1168" w:after="290" w:line="240" w:lineRule="exact"/>
        <w:ind w:left="1418" w:right="1418"/>
        <w:rPr>
          <w:lang w:eastAsia="zh-CN"/>
        </w:rPr>
      </w:pPr>
      <w:r>
        <w:rPr>
          <w:rFonts w:ascii="MS Mincho" w:eastAsia="MS Mincho" w:hAnsi="MS Mincho"/>
          <w:color w:val="000000"/>
          <w:sz w:val="18"/>
          <w:lang w:eastAsia="zh-CN"/>
        </w:rPr>
        <w:lastRenderedPageBreak/>
        <w:t>概要</w:t>
      </w:r>
      <w:r>
        <w:rPr>
          <w:rFonts w:ascii="微软雅黑" w:eastAsia="微软雅黑" w:hAnsi="微软雅黑"/>
          <w:color w:val="000000"/>
          <w:sz w:val="18"/>
          <w:lang w:eastAsia="zh-CN"/>
        </w:rPr>
        <w:t>设计报</w:t>
      </w:r>
      <w:r>
        <w:rPr>
          <w:rFonts w:ascii="MS Mincho" w:eastAsia="MS Mincho" w:hAnsi="MS Mincho"/>
          <w:color w:val="000000"/>
          <w:sz w:val="18"/>
          <w:lang w:eastAsia="zh-CN"/>
        </w:rPr>
        <w:t>告</w:t>
      </w:r>
      <w:r>
        <w:rPr>
          <w:rFonts w:ascii="Century" w:eastAsia="Century" w:hAnsi="Century"/>
          <w:color w:val="000000"/>
          <w:sz w:val="18"/>
          <w:lang w:eastAsia="zh-CN"/>
        </w:rPr>
        <w:t xml:space="preserve">                                                                   </w:t>
      </w:r>
      <w:r>
        <w:rPr>
          <w:rFonts w:ascii="MS Mincho" w:eastAsia="MS Mincho" w:hAnsi="MS Mincho"/>
          <w:color w:val="000000"/>
          <w:sz w:val="18"/>
          <w:lang w:eastAsia="zh-CN"/>
        </w:rPr>
        <w:t>版本：</w:t>
      </w:r>
      <w:r>
        <w:rPr>
          <w:rFonts w:ascii="TimesNewRomanPSMT" w:eastAsia="TimesNewRomanPSMT" w:hAnsi="TimesNewRomanPSMT"/>
          <w:color w:val="000000"/>
          <w:sz w:val="18"/>
          <w:lang w:eastAsia="zh-CN"/>
        </w:rPr>
        <w:t xml:space="preserve">0.0.0-1.1.0  </w:t>
      </w:r>
      <w:r>
        <w:rPr>
          <w:rFonts w:ascii="MS Mincho" w:eastAsia="MS Mincho" w:hAnsi="MS Mincho"/>
          <w:color w:val="000000"/>
          <w:sz w:val="18"/>
          <w:lang w:eastAsia="zh-CN"/>
        </w:rPr>
        <w:t>第</w:t>
      </w:r>
      <w:r>
        <w:rPr>
          <w:rFonts w:ascii="Century" w:eastAsia="Century" w:hAnsi="Century"/>
          <w:color w:val="000000"/>
          <w:sz w:val="18"/>
          <w:lang w:eastAsia="zh-CN"/>
        </w:rPr>
        <w:t xml:space="preserve"> 2</w:t>
      </w:r>
      <w:r>
        <w:rPr>
          <w:rFonts w:ascii="微软雅黑" w:eastAsia="微软雅黑" w:hAnsi="微软雅黑"/>
          <w:color w:val="000000"/>
          <w:sz w:val="18"/>
          <w:lang w:eastAsia="zh-CN"/>
        </w:rPr>
        <w:t xml:space="preserve"> </w:t>
      </w:r>
      <w:r>
        <w:rPr>
          <w:rFonts w:ascii="微软雅黑" w:eastAsia="微软雅黑" w:hAnsi="微软雅黑"/>
          <w:color w:val="000000"/>
          <w:sz w:val="18"/>
          <w:lang w:eastAsia="zh-CN"/>
        </w:rPr>
        <w:t>页</w:t>
      </w:r>
      <w:r>
        <w:rPr>
          <w:rFonts w:ascii="Century" w:eastAsia="Century" w:hAnsi="Century"/>
          <w:color w:val="000000"/>
          <w:sz w:val="18"/>
          <w:lang w:eastAsia="zh-CN"/>
        </w:rPr>
        <w:t xml:space="preserve"> </w:t>
      </w:r>
    </w:p>
    <w:tbl>
      <w:tblPr>
        <w:tblW w:w="12255" w:type="dxa"/>
        <w:tblInd w:w="1188" w:type="dxa"/>
        <w:tblLayout w:type="fixed"/>
        <w:tblLook w:val="04A0" w:firstRow="1" w:lastRow="0" w:firstColumn="1" w:lastColumn="0" w:noHBand="0" w:noVBand="1"/>
      </w:tblPr>
      <w:tblGrid>
        <w:gridCol w:w="1885"/>
        <w:gridCol w:w="5100"/>
        <w:gridCol w:w="5270"/>
      </w:tblGrid>
      <w:tr w:rsidR="00CC5272" w14:paraId="78FB2CB2" w14:textId="77777777">
        <w:trPr>
          <w:trHeight w:hRule="exact" w:val="420"/>
        </w:trPr>
        <w:tc>
          <w:tcPr>
            <w:tcW w:w="1885" w:type="dxa"/>
            <w:tcBorders>
              <w:top w:val="single" w:sz="4" w:space="0" w:color="000000"/>
              <w:left w:val="single" w:sz="8" w:space="0" w:color="000000"/>
              <w:bottom w:val="single" w:sz="4" w:space="0" w:color="000000"/>
              <w:right w:val="single" w:sz="4" w:space="0" w:color="000000"/>
            </w:tcBorders>
            <w:tcMar>
              <w:left w:w="0" w:type="dxa"/>
              <w:right w:w="0" w:type="dxa"/>
            </w:tcMar>
          </w:tcPr>
          <w:p w14:paraId="2A7B8708" w14:textId="77777777" w:rsidR="00CC5272" w:rsidRDefault="008D4757">
            <w:pPr>
              <w:autoSpaceDE w:val="0"/>
              <w:autoSpaceDN w:val="0"/>
              <w:spacing w:before="32" w:after="0" w:line="210" w:lineRule="exact"/>
              <w:ind w:left="98" w:right="98"/>
            </w:pPr>
            <w:proofErr w:type="spellStart"/>
            <w:r>
              <w:rPr>
                <w:rFonts w:ascii="宋体" w:eastAsia="宋体" w:hAnsi="宋体"/>
                <w:color w:val="000000"/>
                <w:sz w:val="21"/>
              </w:rPr>
              <w:t>外部主键</w:t>
            </w:r>
            <w:proofErr w:type="spellEnd"/>
            <w:r>
              <w:rPr>
                <w:rFonts w:ascii="宋体" w:eastAsia="宋体" w:hAnsi="宋体"/>
                <w:color w:val="000000"/>
                <w:sz w:val="21"/>
              </w:rPr>
              <w:t xml:space="preserve"> </w:t>
            </w:r>
          </w:p>
        </w:tc>
        <w:tc>
          <w:tcPr>
            <w:tcW w:w="5100" w:type="dxa"/>
            <w:tcBorders>
              <w:top w:val="single" w:sz="4" w:space="0" w:color="000000"/>
              <w:left w:val="single" w:sz="4" w:space="0" w:color="000000"/>
              <w:bottom w:val="single" w:sz="4" w:space="0" w:color="000000"/>
              <w:right w:val="single" w:sz="4" w:space="0" w:color="000000"/>
            </w:tcBorders>
            <w:tcMar>
              <w:left w:w="0" w:type="dxa"/>
              <w:right w:w="0" w:type="dxa"/>
            </w:tcMar>
          </w:tcPr>
          <w:p w14:paraId="5FF81678" w14:textId="77777777" w:rsidR="00CC5272" w:rsidRDefault="008D4757">
            <w:pPr>
              <w:autoSpaceDE w:val="0"/>
              <w:autoSpaceDN w:val="0"/>
              <w:spacing w:before="32" w:after="0" w:line="210" w:lineRule="exact"/>
              <w:ind w:left="104" w:right="104"/>
              <w:rPr>
                <w:lang w:eastAsia="zh-CN"/>
              </w:rPr>
            </w:pPr>
            <w:r>
              <w:rPr>
                <w:rFonts w:ascii="宋体" w:eastAsia="宋体" w:hAnsi="宋体"/>
                <w:color w:val="000000"/>
                <w:sz w:val="21"/>
                <w:lang w:eastAsia="zh-CN"/>
              </w:rPr>
              <w:t>数据库表中与其他主键关联的域</w:t>
            </w:r>
            <w:r>
              <w:rPr>
                <w:rFonts w:ascii="宋体" w:eastAsia="宋体" w:hAnsi="宋体"/>
                <w:color w:val="000000"/>
                <w:sz w:val="21"/>
                <w:lang w:eastAsia="zh-CN"/>
              </w:rPr>
              <w:t xml:space="preserve"> </w:t>
            </w:r>
          </w:p>
        </w:tc>
        <w:tc>
          <w:tcPr>
            <w:tcW w:w="5270" w:type="dxa"/>
            <w:tcBorders>
              <w:top w:val="single" w:sz="4" w:space="0" w:color="000000"/>
              <w:left w:val="single" w:sz="4" w:space="0" w:color="000000"/>
              <w:bottom w:val="single" w:sz="4" w:space="0" w:color="000000"/>
              <w:right w:val="single" w:sz="8" w:space="0" w:color="000000"/>
            </w:tcBorders>
            <w:tcMar>
              <w:left w:w="0" w:type="dxa"/>
              <w:right w:w="0" w:type="dxa"/>
            </w:tcMar>
          </w:tcPr>
          <w:p w14:paraId="4B82EE42" w14:textId="77777777" w:rsidR="00CC5272" w:rsidRDefault="008D4757">
            <w:pPr>
              <w:autoSpaceDE w:val="0"/>
              <w:autoSpaceDN w:val="0"/>
              <w:spacing w:before="32" w:after="0" w:line="210" w:lineRule="exact"/>
              <w:ind w:left="104" w:right="104"/>
              <w:rPr>
                <w:lang w:eastAsia="zh-CN"/>
              </w:rPr>
            </w:pPr>
            <w:r>
              <w:rPr>
                <w:rFonts w:ascii="宋体" w:eastAsia="宋体" w:hAnsi="宋体"/>
                <w:color w:val="000000"/>
                <w:sz w:val="21"/>
                <w:lang w:eastAsia="zh-CN"/>
              </w:rPr>
              <w:t xml:space="preserve"> </w:t>
            </w:r>
          </w:p>
        </w:tc>
      </w:tr>
      <w:tr w:rsidR="00CC5272" w14:paraId="465FE595" w14:textId="77777777">
        <w:trPr>
          <w:trHeight w:hRule="exact" w:val="834"/>
        </w:trPr>
        <w:tc>
          <w:tcPr>
            <w:tcW w:w="1885" w:type="dxa"/>
            <w:tcBorders>
              <w:top w:val="single" w:sz="4" w:space="0" w:color="000000"/>
              <w:left w:val="single" w:sz="8" w:space="0" w:color="000000"/>
              <w:bottom w:val="single" w:sz="6" w:space="0" w:color="000000"/>
              <w:right w:val="single" w:sz="4" w:space="0" w:color="000000"/>
            </w:tcBorders>
            <w:tcMar>
              <w:left w:w="0" w:type="dxa"/>
              <w:right w:w="0" w:type="dxa"/>
            </w:tcMar>
          </w:tcPr>
          <w:p w14:paraId="56EE96E2" w14:textId="77777777" w:rsidR="00CC5272" w:rsidRDefault="008D4757">
            <w:pPr>
              <w:autoSpaceDE w:val="0"/>
              <w:autoSpaceDN w:val="0"/>
              <w:spacing w:before="30" w:after="0" w:line="212" w:lineRule="exact"/>
              <w:ind w:left="98" w:right="98"/>
            </w:pPr>
            <w:proofErr w:type="spellStart"/>
            <w:r>
              <w:rPr>
                <w:rFonts w:ascii="宋体" w:eastAsia="宋体" w:hAnsi="宋体"/>
                <w:color w:val="000000"/>
                <w:sz w:val="21"/>
              </w:rPr>
              <w:t>可实用性</w:t>
            </w:r>
            <w:proofErr w:type="spellEnd"/>
            <w:r>
              <w:rPr>
                <w:rFonts w:ascii="宋体" w:eastAsia="宋体" w:hAnsi="宋体"/>
                <w:color w:val="000000"/>
                <w:sz w:val="21"/>
              </w:rPr>
              <w:t xml:space="preserve"> </w:t>
            </w:r>
          </w:p>
        </w:tc>
        <w:tc>
          <w:tcPr>
            <w:tcW w:w="5100" w:type="dxa"/>
            <w:tcBorders>
              <w:top w:val="single" w:sz="4" w:space="0" w:color="000000"/>
              <w:left w:val="single" w:sz="4" w:space="0" w:color="000000"/>
              <w:bottom w:val="single" w:sz="6" w:space="0" w:color="000000"/>
              <w:right w:val="single" w:sz="4" w:space="0" w:color="000000"/>
            </w:tcBorders>
            <w:tcMar>
              <w:left w:w="0" w:type="dxa"/>
              <w:right w:w="0" w:type="dxa"/>
            </w:tcMar>
          </w:tcPr>
          <w:p w14:paraId="1A1F3D70" w14:textId="77777777" w:rsidR="00CC5272" w:rsidRDefault="008D4757">
            <w:pPr>
              <w:autoSpaceDE w:val="0"/>
              <w:autoSpaceDN w:val="0"/>
              <w:spacing w:before="30" w:after="0" w:line="212" w:lineRule="exact"/>
              <w:jc w:val="center"/>
              <w:rPr>
                <w:lang w:eastAsia="zh-CN"/>
              </w:rPr>
            </w:pPr>
            <w:r>
              <w:rPr>
                <w:rFonts w:ascii="宋体" w:eastAsia="宋体" w:hAnsi="宋体"/>
                <w:color w:val="000000"/>
                <w:sz w:val="21"/>
                <w:lang w:eastAsia="zh-CN"/>
              </w:rPr>
              <w:t>软件在不同的系统约束条件下，使用户需求得到满足</w:t>
            </w:r>
          </w:p>
          <w:p w14:paraId="3B84A34A" w14:textId="77777777" w:rsidR="00CC5272" w:rsidRDefault="008D4757">
            <w:pPr>
              <w:autoSpaceDE w:val="0"/>
              <w:autoSpaceDN w:val="0"/>
              <w:spacing w:before="196" w:after="0" w:line="212" w:lineRule="exact"/>
              <w:ind w:left="104" w:right="104"/>
            </w:pPr>
            <w:proofErr w:type="spellStart"/>
            <w:r>
              <w:rPr>
                <w:rFonts w:ascii="宋体" w:eastAsia="宋体" w:hAnsi="宋体"/>
                <w:color w:val="000000"/>
                <w:sz w:val="21"/>
              </w:rPr>
              <w:t>的难易程度</w:t>
            </w:r>
            <w:proofErr w:type="spellEnd"/>
            <w:r>
              <w:rPr>
                <w:rFonts w:ascii="宋体" w:eastAsia="宋体" w:hAnsi="宋体"/>
                <w:color w:val="000000"/>
                <w:sz w:val="21"/>
              </w:rPr>
              <w:t xml:space="preserve"> </w:t>
            </w:r>
          </w:p>
        </w:tc>
        <w:tc>
          <w:tcPr>
            <w:tcW w:w="5270" w:type="dxa"/>
            <w:tcBorders>
              <w:top w:val="single" w:sz="4" w:space="0" w:color="000000"/>
              <w:left w:val="single" w:sz="4" w:space="0" w:color="000000"/>
              <w:bottom w:val="single" w:sz="6" w:space="0" w:color="000000"/>
              <w:right w:val="single" w:sz="8" w:space="0" w:color="000000"/>
            </w:tcBorders>
            <w:tcMar>
              <w:left w:w="0" w:type="dxa"/>
              <w:right w:w="0" w:type="dxa"/>
            </w:tcMar>
          </w:tcPr>
          <w:p w14:paraId="6A793129" w14:textId="77777777" w:rsidR="00CC5272" w:rsidRDefault="00CC5272"/>
        </w:tc>
      </w:tr>
    </w:tbl>
    <w:p w14:paraId="67F77059" w14:textId="77777777" w:rsidR="00CC5272" w:rsidRDefault="008D4757">
      <w:pPr>
        <w:autoSpaceDE w:val="0"/>
        <w:autoSpaceDN w:val="0"/>
        <w:spacing w:before="496" w:after="268" w:line="440" w:lineRule="exact"/>
        <w:ind w:left="1418" w:right="1418"/>
      </w:pPr>
      <w:r>
        <w:rPr>
          <w:rFonts w:ascii="宋体" w:eastAsia="宋体" w:hAnsi="宋体"/>
          <w:color w:val="000000"/>
          <w:sz w:val="32"/>
        </w:rPr>
        <w:t xml:space="preserve">1.4 </w:t>
      </w:r>
      <w:proofErr w:type="spellStart"/>
      <w:r>
        <w:rPr>
          <w:rFonts w:ascii="宋体" w:eastAsia="宋体" w:hAnsi="宋体"/>
          <w:color w:val="000000"/>
          <w:sz w:val="32"/>
        </w:rPr>
        <w:t>参考资料</w:t>
      </w:r>
      <w:proofErr w:type="spellEnd"/>
      <w:r>
        <w:rPr>
          <w:rFonts w:ascii="宋体" w:eastAsia="宋体" w:hAnsi="宋体"/>
          <w:color w:val="000000"/>
          <w:sz w:val="32"/>
        </w:rPr>
        <w:t xml:space="preserve"> </w:t>
      </w:r>
    </w:p>
    <w:tbl>
      <w:tblPr>
        <w:tblW w:w="11906" w:type="dxa"/>
        <w:tblInd w:w="710" w:type="dxa"/>
        <w:tblLayout w:type="fixed"/>
        <w:tblLook w:val="04A0" w:firstRow="1" w:lastRow="0" w:firstColumn="1" w:lastColumn="0" w:noHBand="0" w:noVBand="1"/>
      </w:tblPr>
      <w:tblGrid>
        <w:gridCol w:w="11906"/>
      </w:tblGrid>
      <w:tr w:rsidR="00CC5272" w14:paraId="3B032C3A" w14:textId="77777777">
        <w:trPr>
          <w:trHeight w:hRule="exact" w:val="3278"/>
        </w:trPr>
        <w:tc>
          <w:tcPr>
            <w:tcW w:w="11906" w:type="dxa"/>
            <w:shd w:val="clear" w:color="auto" w:fill="FFFFFF"/>
            <w:tcMar>
              <w:left w:w="0" w:type="dxa"/>
              <w:right w:w="0" w:type="dxa"/>
            </w:tcMar>
          </w:tcPr>
          <w:p w14:paraId="1A9E03C4" w14:textId="77777777" w:rsidR="00CC5272" w:rsidRDefault="008D4757">
            <w:pPr>
              <w:autoSpaceDE w:val="0"/>
              <w:autoSpaceDN w:val="0"/>
              <w:spacing w:before="294" w:after="0" w:line="268" w:lineRule="exact"/>
              <w:ind w:left="708" w:right="372"/>
              <w:rPr>
                <w:lang w:eastAsia="zh-CN"/>
              </w:rPr>
            </w:pPr>
            <w:r>
              <w:rPr>
                <w:rFonts w:ascii="宋体" w:eastAsia="宋体" w:hAnsi="宋体"/>
                <w:color w:val="000000"/>
                <w:sz w:val="21"/>
                <w:lang w:eastAsia="zh-CN"/>
              </w:rPr>
              <w:t>[1]</w:t>
            </w:r>
            <w:r>
              <w:rPr>
                <w:rFonts w:ascii="ArialMT" w:eastAsia="ArialMT" w:hAnsi="ArialMT"/>
                <w:color w:val="000000"/>
                <w:sz w:val="21"/>
                <w:lang w:eastAsia="zh-CN"/>
              </w:rPr>
              <w:t xml:space="preserve"> </w:t>
            </w:r>
            <w:r>
              <w:rPr>
                <w:rFonts w:ascii="宋体" w:eastAsia="宋体" w:hAnsi="宋体"/>
                <w:color w:val="000000"/>
                <w:sz w:val="21"/>
                <w:lang w:eastAsia="zh-CN"/>
              </w:rPr>
              <w:t>韩万江《软件工程案例教程》机械工业</w:t>
            </w:r>
            <w:r>
              <w:rPr>
                <w:rFonts w:ascii="宋体" w:eastAsia="宋体" w:hAnsi="宋体"/>
                <w:color w:val="000000"/>
                <w:sz w:val="21"/>
                <w:lang w:eastAsia="zh-CN"/>
              </w:rPr>
              <w:t xml:space="preserve"> </w:t>
            </w:r>
            <w:r>
              <w:rPr>
                <w:lang w:eastAsia="zh-CN"/>
              </w:rPr>
              <w:br/>
            </w:r>
            <w:r>
              <w:rPr>
                <w:rFonts w:ascii="宋体" w:eastAsia="宋体" w:hAnsi="宋体"/>
                <w:color w:val="000000"/>
                <w:sz w:val="21"/>
                <w:lang w:eastAsia="zh-CN"/>
              </w:rPr>
              <w:t>[2]</w:t>
            </w:r>
            <w:r>
              <w:rPr>
                <w:rFonts w:ascii="ArialMT" w:eastAsia="ArialMT" w:hAnsi="ArialMT"/>
                <w:color w:val="000000"/>
                <w:sz w:val="21"/>
                <w:lang w:eastAsia="zh-CN"/>
              </w:rPr>
              <w:t xml:space="preserve"> </w:t>
            </w:r>
            <w:r>
              <w:rPr>
                <w:rFonts w:ascii="宋体" w:eastAsia="宋体" w:hAnsi="宋体"/>
                <w:color w:val="000000"/>
                <w:sz w:val="21"/>
                <w:lang w:eastAsia="zh-CN"/>
              </w:rPr>
              <w:t>李金勇曹军生，《</w:t>
            </w:r>
            <w:r>
              <w:rPr>
                <w:rFonts w:ascii="宋体" w:eastAsia="宋体" w:hAnsi="宋体"/>
                <w:color w:val="000000"/>
                <w:sz w:val="21"/>
                <w:lang w:eastAsia="zh-CN"/>
              </w:rPr>
              <w:t xml:space="preserve">SQL sever 2000 </w:t>
            </w:r>
            <w:r>
              <w:rPr>
                <w:rFonts w:ascii="宋体" w:eastAsia="宋体" w:hAnsi="宋体"/>
                <w:color w:val="000000"/>
                <w:sz w:val="21"/>
                <w:lang w:eastAsia="zh-CN"/>
              </w:rPr>
              <w:t>实用教程》，北京理工大学出版社</w:t>
            </w:r>
            <w:r>
              <w:rPr>
                <w:rFonts w:ascii="宋体" w:eastAsia="宋体" w:hAnsi="宋体"/>
                <w:color w:val="000000"/>
                <w:sz w:val="21"/>
                <w:lang w:eastAsia="zh-CN"/>
              </w:rPr>
              <w:t xml:space="preserve"> </w:t>
            </w:r>
            <w:r>
              <w:rPr>
                <w:lang w:eastAsia="zh-CN"/>
              </w:rPr>
              <w:br/>
            </w:r>
            <w:r>
              <w:rPr>
                <w:rFonts w:ascii="宋体" w:eastAsia="宋体" w:hAnsi="宋体"/>
                <w:color w:val="000000"/>
                <w:sz w:val="21"/>
                <w:lang w:eastAsia="zh-CN"/>
              </w:rPr>
              <w:t>[3]</w:t>
            </w:r>
            <w:r>
              <w:rPr>
                <w:rFonts w:ascii="ArialMT" w:eastAsia="ArialMT" w:hAnsi="ArialMT"/>
                <w:color w:val="000000"/>
                <w:sz w:val="21"/>
                <w:lang w:eastAsia="zh-CN"/>
              </w:rPr>
              <w:t xml:space="preserve"> </w:t>
            </w:r>
            <w:r>
              <w:rPr>
                <w:rFonts w:ascii="宋体" w:eastAsia="宋体" w:hAnsi="宋体"/>
                <w:color w:val="000000"/>
                <w:sz w:val="21"/>
                <w:lang w:eastAsia="zh-CN"/>
              </w:rPr>
              <w:t>林邓伟等，《</w:t>
            </w:r>
            <w:r>
              <w:rPr>
                <w:rFonts w:ascii="宋体" w:eastAsia="宋体" w:hAnsi="宋体"/>
                <w:color w:val="000000"/>
                <w:sz w:val="21"/>
                <w:lang w:eastAsia="zh-CN"/>
              </w:rPr>
              <w:t xml:space="preserve">JAVA </w:t>
            </w:r>
            <w:r>
              <w:rPr>
                <w:rFonts w:ascii="宋体" w:eastAsia="宋体" w:hAnsi="宋体"/>
                <w:color w:val="000000"/>
                <w:sz w:val="21"/>
                <w:lang w:eastAsia="zh-CN"/>
              </w:rPr>
              <w:t>程序设计项目教程》，北京理工大学出版社</w:t>
            </w:r>
            <w:r>
              <w:rPr>
                <w:rFonts w:ascii="宋体" w:eastAsia="宋体" w:hAnsi="宋体"/>
                <w:color w:val="000000"/>
                <w:sz w:val="21"/>
                <w:lang w:eastAsia="zh-CN"/>
              </w:rPr>
              <w:t xml:space="preserve"> </w:t>
            </w:r>
            <w:r>
              <w:rPr>
                <w:lang w:eastAsia="zh-CN"/>
              </w:rPr>
              <w:br/>
            </w:r>
            <w:r>
              <w:rPr>
                <w:rFonts w:ascii="宋体" w:eastAsia="宋体" w:hAnsi="宋体"/>
                <w:color w:val="000000"/>
                <w:sz w:val="21"/>
                <w:lang w:eastAsia="zh-CN"/>
              </w:rPr>
              <w:t>[4]</w:t>
            </w:r>
            <w:r>
              <w:rPr>
                <w:rFonts w:ascii="ArialMT" w:eastAsia="ArialMT" w:hAnsi="ArialMT"/>
                <w:color w:val="000000"/>
                <w:sz w:val="21"/>
                <w:lang w:eastAsia="zh-CN"/>
              </w:rPr>
              <w:t xml:space="preserve"> </w:t>
            </w:r>
            <w:r>
              <w:rPr>
                <w:rFonts w:ascii="宋体" w:eastAsia="宋体" w:hAnsi="宋体"/>
                <w:color w:val="000000"/>
                <w:sz w:val="21"/>
                <w:lang w:eastAsia="zh-CN"/>
              </w:rPr>
              <w:t>孙峰，《数据库原理及应用》，天津大学出版社</w:t>
            </w:r>
            <w:r>
              <w:rPr>
                <w:rFonts w:ascii="宋体" w:eastAsia="宋体" w:hAnsi="宋体"/>
                <w:color w:val="000000"/>
                <w:sz w:val="21"/>
                <w:lang w:eastAsia="zh-CN"/>
              </w:rPr>
              <w:t xml:space="preserve"> </w:t>
            </w:r>
            <w:r>
              <w:rPr>
                <w:lang w:eastAsia="zh-CN"/>
              </w:rPr>
              <w:br/>
            </w:r>
            <w:r>
              <w:rPr>
                <w:rFonts w:ascii="宋体" w:eastAsia="宋体" w:hAnsi="宋体"/>
                <w:color w:val="000000"/>
                <w:sz w:val="21"/>
                <w:lang w:eastAsia="zh-CN"/>
              </w:rPr>
              <w:t>[5]</w:t>
            </w:r>
            <w:r>
              <w:rPr>
                <w:rFonts w:ascii="ArialMT" w:eastAsia="ArialMT" w:hAnsi="ArialMT"/>
                <w:color w:val="000000"/>
                <w:sz w:val="21"/>
                <w:lang w:eastAsia="zh-CN"/>
              </w:rPr>
              <w:t xml:space="preserve"> </w:t>
            </w:r>
            <w:r>
              <w:rPr>
                <w:rFonts w:ascii="宋体" w:eastAsia="宋体" w:hAnsi="宋体"/>
                <w:color w:val="000000"/>
                <w:sz w:val="21"/>
                <w:lang w:eastAsia="zh-CN"/>
              </w:rPr>
              <w:t>软件工程文档编制国际标准</w:t>
            </w:r>
            <w:r>
              <w:rPr>
                <w:rFonts w:ascii="宋体" w:eastAsia="宋体" w:hAnsi="宋体"/>
                <w:color w:val="000000"/>
                <w:sz w:val="21"/>
                <w:lang w:eastAsia="zh-CN"/>
              </w:rPr>
              <w:t xml:space="preserve">: GB8567-88 </w:t>
            </w:r>
            <w:r>
              <w:rPr>
                <w:lang w:eastAsia="zh-CN"/>
              </w:rPr>
              <w:br/>
            </w:r>
            <w:r>
              <w:rPr>
                <w:rFonts w:ascii="宋体" w:eastAsia="宋体" w:hAnsi="宋体"/>
                <w:color w:val="000000"/>
                <w:sz w:val="21"/>
                <w:lang w:eastAsia="zh-CN"/>
              </w:rPr>
              <w:t>[</w:t>
            </w:r>
            <w:r>
              <w:rPr>
                <w:rFonts w:ascii="宋体" w:eastAsia="宋体" w:hAnsi="宋体" w:hint="eastAsia"/>
                <w:color w:val="000000"/>
                <w:sz w:val="21"/>
                <w:lang w:eastAsia="zh-CN"/>
              </w:rPr>
              <w:t>6</w:t>
            </w:r>
            <w:r>
              <w:rPr>
                <w:rFonts w:ascii="宋体" w:eastAsia="宋体" w:hAnsi="宋体"/>
                <w:color w:val="000000"/>
                <w:sz w:val="21"/>
                <w:lang w:eastAsia="zh-CN"/>
              </w:rPr>
              <w:t>]</w:t>
            </w:r>
            <w:r>
              <w:rPr>
                <w:rFonts w:ascii="ArialMT" w:eastAsia="ArialMT" w:hAnsi="ArialMT"/>
                <w:color w:val="000000"/>
                <w:sz w:val="21"/>
                <w:lang w:eastAsia="zh-CN"/>
              </w:rPr>
              <w:t xml:space="preserve"> </w:t>
            </w:r>
            <w:r>
              <w:rPr>
                <w:rFonts w:ascii="宋体" w:eastAsia="宋体" w:hAnsi="宋体"/>
                <w:color w:val="000000"/>
                <w:sz w:val="21"/>
                <w:lang w:eastAsia="zh-CN"/>
              </w:rPr>
              <w:t>需求分析规格说明书</w:t>
            </w:r>
            <w:r>
              <w:rPr>
                <w:rFonts w:ascii="宋体" w:eastAsia="宋体" w:hAnsi="宋体"/>
                <w:color w:val="000000"/>
                <w:sz w:val="21"/>
                <w:lang w:eastAsia="zh-CN"/>
              </w:rPr>
              <w:t xml:space="preserve"> </w:t>
            </w:r>
          </w:p>
        </w:tc>
      </w:tr>
    </w:tbl>
    <w:p w14:paraId="03C4857D" w14:textId="77777777" w:rsidR="00CC5272" w:rsidRDefault="008D4757">
      <w:pPr>
        <w:autoSpaceDE w:val="0"/>
        <w:autoSpaceDN w:val="0"/>
        <w:spacing w:before="156" w:after="0" w:line="604" w:lineRule="exact"/>
        <w:ind w:left="1418" w:right="1418"/>
        <w:rPr>
          <w:lang w:eastAsia="zh-CN"/>
        </w:rPr>
      </w:pPr>
      <w:r>
        <w:rPr>
          <w:rFonts w:ascii="宋体" w:eastAsia="宋体" w:hAnsi="宋体"/>
          <w:color w:val="000000"/>
          <w:sz w:val="44"/>
          <w:lang w:eastAsia="zh-CN"/>
        </w:rPr>
        <w:t>2</w:t>
      </w:r>
      <w:r>
        <w:rPr>
          <w:rFonts w:ascii="Arial" w:eastAsia="Arial" w:hAnsi="Arial"/>
          <w:b/>
          <w:color w:val="000000"/>
          <w:sz w:val="44"/>
          <w:lang w:eastAsia="zh-CN"/>
        </w:rPr>
        <w:t xml:space="preserve"> </w:t>
      </w:r>
      <w:r>
        <w:rPr>
          <w:rFonts w:ascii="宋体" w:eastAsia="宋体" w:hAnsi="宋体"/>
          <w:color w:val="000000"/>
          <w:sz w:val="44"/>
          <w:lang w:eastAsia="zh-CN"/>
        </w:rPr>
        <w:t>概要设计决策</w:t>
      </w:r>
      <w:r>
        <w:rPr>
          <w:rFonts w:ascii="宋体" w:eastAsia="宋体" w:hAnsi="宋体"/>
          <w:color w:val="000000"/>
          <w:sz w:val="44"/>
          <w:lang w:eastAsia="zh-CN"/>
        </w:rPr>
        <w:t xml:space="preserve"> </w:t>
      </w:r>
    </w:p>
    <w:p w14:paraId="2541CCC7" w14:textId="77777777" w:rsidR="00CC5272" w:rsidRDefault="008D4757">
      <w:pPr>
        <w:autoSpaceDE w:val="0"/>
        <w:autoSpaceDN w:val="0"/>
        <w:spacing w:before="872" w:after="0" w:line="440" w:lineRule="exact"/>
        <w:ind w:left="1418" w:right="1418"/>
        <w:rPr>
          <w:lang w:eastAsia="zh-CN"/>
        </w:rPr>
      </w:pPr>
      <w:r>
        <w:rPr>
          <w:rFonts w:ascii="宋体" w:eastAsia="宋体" w:hAnsi="宋体"/>
          <w:color w:val="000000"/>
          <w:sz w:val="32"/>
          <w:lang w:eastAsia="zh-CN"/>
        </w:rPr>
        <w:t>2.1</w:t>
      </w:r>
      <w:r>
        <w:rPr>
          <w:rFonts w:ascii="Arial" w:eastAsia="Arial" w:hAnsi="Arial"/>
          <w:b/>
          <w:color w:val="000000"/>
          <w:sz w:val="32"/>
          <w:lang w:eastAsia="zh-CN"/>
        </w:rPr>
        <w:t xml:space="preserve"> </w:t>
      </w:r>
      <w:r>
        <w:rPr>
          <w:rFonts w:ascii="宋体" w:eastAsia="宋体" w:hAnsi="宋体"/>
          <w:color w:val="000000"/>
          <w:sz w:val="32"/>
          <w:lang w:eastAsia="zh-CN"/>
        </w:rPr>
        <w:t>设计原则</w:t>
      </w:r>
      <w:r>
        <w:rPr>
          <w:rFonts w:ascii="宋体" w:eastAsia="宋体" w:hAnsi="宋体"/>
          <w:color w:val="000000"/>
          <w:sz w:val="32"/>
          <w:lang w:eastAsia="zh-CN"/>
        </w:rPr>
        <w:t xml:space="preserve"> </w:t>
      </w:r>
    </w:p>
    <w:p w14:paraId="6859A2E4" w14:textId="77777777" w:rsidR="00CC5272" w:rsidRDefault="008D4757">
      <w:pPr>
        <w:autoSpaceDE w:val="0"/>
        <w:autoSpaceDN w:val="0"/>
        <w:spacing w:before="572" w:after="0" w:line="300" w:lineRule="exact"/>
        <w:ind w:left="1418" w:right="1418"/>
        <w:rPr>
          <w:lang w:eastAsia="zh-CN"/>
        </w:rPr>
      </w:pPr>
      <w:r>
        <w:rPr>
          <w:rFonts w:ascii="宋体" w:eastAsia="宋体" w:hAnsi="宋体"/>
          <w:color w:val="000000"/>
          <w:sz w:val="24"/>
          <w:lang w:eastAsia="zh-CN"/>
        </w:rPr>
        <w:t>1.</w:t>
      </w:r>
      <w:r>
        <w:rPr>
          <w:rFonts w:ascii="ArialMT" w:eastAsia="ArialMT" w:hAnsi="ArialMT"/>
          <w:color w:val="000000"/>
          <w:sz w:val="24"/>
          <w:lang w:eastAsia="zh-CN"/>
        </w:rPr>
        <w:t xml:space="preserve"> </w:t>
      </w:r>
      <w:r>
        <w:rPr>
          <w:rFonts w:ascii="宋体" w:eastAsia="宋体" w:hAnsi="宋体"/>
          <w:color w:val="000000"/>
          <w:sz w:val="24"/>
          <w:lang w:eastAsia="zh-CN"/>
        </w:rPr>
        <w:t>方便基本信息的录入，实现录入的数据的高校验性。</w:t>
      </w:r>
      <w:r>
        <w:rPr>
          <w:rFonts w:ascii="宋体" w:eastAsia="宋体" w:hAnsi="宋体"/>
          <w:color w:val="000000"/>
          <w:sz w:val="24"/>
          <w:lang w:eastAsia="zh-CN"/>
        </w:rPr>
        <w:t xml:space="preserve"> </w:t>
      </w:r>
      <w:r>
        <w:rPr>
          <w:lang w:eastAsia="zh-CN"/>
        </w:rPr>
        <w:br/>
      </w:r>
      <w:r>
        <w:rPr>
          <w:rFonts w:ascii="宋体" w:eastAsia="宋体" w:hAnsi="宋体"/>
          <w:color w:val="000000"/>
          <w:sz w:val="24"/>
          <w:lang w:eastAsia="zh-CN"/>
        </w:rPr>
        <w:t xml:space="preserve"> </w:t>
      </w:r>
      <w:r>
        <w:rPr>
          <w:lang w:eastAsia="zh-CN"/>
        </w:rPr>
        <w:br/>
      </w:r>
      <w:r>
        <w:rPr>
          <w:rFonts w:ascii="宋体" w:eastAsia="宋体" w:hAnsi="宋体"/>
          <w:color w:val="000000"/>
          <w:sz w:val="24"/>
          <w:lang w:eastAsia="zh-CN"/>
        </w:rPr>
        <w:t>2.</w:t>
      </w:r>
      <w:r>
        <w:rPr>
          <w:rFonts w:ascii="宋体" w:eastAsia="宋体" w:hAnsi="宋体"/>
          <w:color w:val="000000"/>
          <w:sz w:val="24"/>
          <w:lang w:eastAsia="zh-CN"/>
        </w:rPr>
        <w:t>查询信息的快捷、迅速。</w:t>
      </w:r>
      <w:r>
        <w:rPr>
          <w:rFonts w:ascii="宋体" w:eastAsia="宋体" w:hAnsi="宋体"/>
          <w:color w:val="000000"/>
          <w:sz w:val="24"/>
          <w:lang w:eastAsia="zh-CN"/>
        </w:rPr>
        <w:t xml:space="preserve"> </w:t>
      </w:r>
      <w:r>
        <w:rPr>
          <w:lang w:eastAsia="zh-CN"/>
        </w:rPr>
        <w:br/>
      </w:r>
      <w:r>
        <w:rPr>
          <w:rFonts w:ascii="宋体" w:eastAsia="宋体" w:hAnsi="宋体"/>
          <w:color w:val="000000"/>
          <w:sz w:val="24"/>
          <w:lang w:eastAsia="zh-CN"/>
        </w:rPr>
        <w:t xml:space="preserve"> </w:t>
      </w:r>
      <w:r>
        <w:rPr>
          <w:lang w:eastAsia="zh-CN"/>
        </w:rPr>
        <w:br/>
      </w:r>
      <w:r>
        <w:rPr>
          <w:rFonts w:ascii="宋体" w:eastAsia="宋体" w:hAnsi="宋体"/>
          <w:color w:val="000000"/>
          <w:sz w:val="24"/>
          <w:lang w:eastAsia="zh-CN"/>
        </w:rPr>
        <w:t>3.</w:t>
      </w:r>
      <w:r>
        <w:rPr>
          <w:rFonts w:ascii="宋体" w:eastAsia="宋体" w:hAnsi="宋体"/>
          <w:color w:val="000000"/>
          <w:sz w:val="24"/>
          <w:lang w:eastAsia="zh-CN"/>
        </w:rPr>
        <w:t>添加、修改、浏览、删除基本信息。</w:t>
      </w:r>
      <w:r>
        <w:rPr>
          <w:rFonts w:ascii="宋体" w:eastAsia="宋体" w:hAnsi="宋体"/>
          <w:color w:val="000000"/>
          <w:sz w:val="24"/>
          <w:lang w:eastAsia="zh-CN"/>
        </w:rPr>
        <w:t xml:space="preserve"> </w:t>
      </w:r>
      <w:r>
        <w:rPr>
          <w:lang w:eastAsia="zh-CN"/>
        </w:rPr>
        <w:br/>
      </w:r>
      <w:r>
        <w:rPr>
          <w:rFonts w:ascii="宋体" w:eastAsia="宋体" w:hAnsi="宋体"/>
          <w:color w:val="000000"/>
          <w:sz w:val="24"/>
          <w:lang w:eastAsia="zh-CN"/>
        </w:rPr>
        <w:t xml:space="preserve"> </w:t>
      </w:r>
      <w:r>
        <w:rPr>
          <w:lang w:eastAsia="zh-CN"/>
        </w:rPr>
        <w:br/>
      </w:r>
      <w:r>
        <w:rPr>
          <w:rFonts w:ascii="宋体" w:eastAsia="宋体" w:hAnsi="宋体"/>
          <w:color w:val="000000"/>
          <w:sz w:val="24"/>
          <w:lang w:eastAsia="zh-CN"/>
        </w:rPr>
        <w:t>4.</w:t>
      </w:r>
      <w:r>
        <w:rPr>
          <w:rFonts w:ascii="ArialMT" w:eastAsia="ArialMT" w:hAnsi="ArialMT"/>
          <w:color w:val="000000"/>
          <w:sz w:val="24"/>
          <w:lang w:eastAsia="zh-CN"/>
        </w:rPr>
        <w:t xml:space="preserve"> </w:t>
      </w:r>
      <w:r>
        <w:rPr>
          <w:rFonts w:ascii="宋体" w:eastAsia="宋体" w:hAnsi="宋体"/>
          <w:color w:val="000000"/>
          <w:sz w:val="24"/>
          <w:lang w:eastAsia="zh-CN"/>
        </w:rPr>
        <w:t>高安全性、保密性。</w:t>
      </w:r>
      <w:r>
        <w:rPr>
          <w:rFonts w:ascii="宋体" w:eastAsia="宋体" w:hAnsi="宋体"/>
          <w:color w:val="000000"/>
          <w:sz w:val="24"/>
          <w:lang w:eastAsia="zh-CN"/>
        </w:rPr>
        <w:t xml:space="preserve"> </w:t>
      </w:r>
      <w:r>
        <w:rPr>
          <w:lang w:eastAsia="zh-CN"/>
        </w:rPr>
        <w:br/>
      </w:r>
      <w:r>
        <w:rPr>
          <w:rFonts w:ascii="宋体" w:eastAsia="宋体" w:hAnsi="宋体"/>
          <w:color w:val="000000"/>
          <w:sz w:val="24"/>
          <w:lang w:eastAsia="zh-CN"/>
        </w:rPr>
        <w:t xml:space="preserve"> </w:t>
      </w:r>
      <w:r>
        <w:rPr>
          <w:lang w:eastAsia="zh-CN"/>
        </w:rPr>
        <w:br/>
      </w:r>
      <w:r>
        <w:rPr>
          <w:rFonts w:ascii="宋体" w:eastAsia="宋体" w:hAnsi="宋体"/>
          <w:color w:val="000000"/>
          <w:sz w:val="21"/>
          <w:lang w:eastAsia="zh-CN"/>
        </w:rPr>
        <w:t>5.</w:t>
      </w:r>
      <w:r>
        <w:rPr>
          <w:rFonts w:ascii="ArialMT" w:eastAsia="ArialMT" w:hAnsi="ArialMT"/>
          <w:color w:val="000000"/>
          <w:sz w:val="21"/>
          <w:lang w:eastAsia="zh-CN"/>
        </w:rPr>
        <w:t xml:space="preserve"> </w:t>
      </w:r>
      <w:r>
        <w:rPr>
          <w:rFonts w:ascii="宋体" w:eastAsia="宋体" w:hAnsi="宋体"/>
          <w:color w:val="000000"/>
          <w:sz w:val="21"/>
          <w:lang w:eastAsia="zh-CN"/>
        </w:rPr>
        <w:t>方便</w:t>
      </w:r>
      <w:r>
        <w:rPr>
          <w:rFonts w:ascii="宋体" w:eastAsia="宋体" w:hAnsi="宋体" w:hint="eastAsia"/>
          <w:color w:val="000000"/>
          <w:sz w:val="21"/>
          <w:lang w:eastAsia="zh-CN"/>
        </w:rPr>
        <w:t>图书借阅</w:t>
      </w:r>
      <w:r>
        <w:rPr>
          <w:rFonts w:ascii="宋体" w:eastAsia="宋体" w:hAnsi="宋体"/>
          <w:color w:val="000000"/>
          <w:sz w:val="21"/>
          <w:lang w:eastAsia="zh-CN"/>
        </w:rPr>
        <w:t>用户操作。</w:t>
      </w:r>
      <w:r>
        <w:rPr>
          <w:rFonts w:ascii="宋体" w:eastAsia="宋体" w:hAnsi="宋体"/>
          <w:color w:val="000000"/>
          <w:sz w:val="21"/>
          <w:lang w:eastAsia="zh-CN"/>
        </w:rPr>
        <w:t xml:space="preserve"> </w:t>
      </w:r>
      <w:r>
        <w:rPr>
          <w:lang w:eastAsia="zh-CN"/>
        </w:rPr>
        <w:br/>
      </w:r>
      <w:r>
        <w:rPr>
          <w:rFonts w:ascii="宋体" w:eastAsia="宋体" w:hAnsi="宋体"/>
          <w:color w:val="000000"/>
          <w:sz w:val="21"/>
          <w:lang w:eastAsia="zh-CN"/>
        </w:rPr>
        <w:t xml:space="preserve"> </w:t>
      </w:r>
      <w:r>
        <w:rPr>
          <w:lang w:eastAsia="zh-CN"/>
        </w:rPr>
        <w:br/>
      </w:r>
      <w:r>
        <w:rPr>
          <w:rFonts w:ascii="宋体" w:eastAsia="宋体" w:hAnsi="宋体"/>
          <w:color w:val="000000"/>
          <w:sz w:val="21"/>
          <w:lang w:eastAsia="zh-CN"/>
        </w:rPr>
        <w:t>6.</w:t>
      </w:r>
      <w:r>
        <w:rPr>
          <w:rFonts w:ascii="ArialMT" w:eastAsia="ArialMT" w:hAnsi="ArialMT"/>
          <w:color w:val="000000"/>
          <w:sz w:val="21"/>
          <w:lang w:eastAsia="zh-CN"/>
        </w:rPr>
        <w:t xml:space="preserve"> </w:t>
      </w:r>
      <w:r>
        <w:rPr>
          <w:rFonts w:ascii="宋体" w:eastAsia="宋体" w:hAnsi="宋体"/>
          <w:color w:val="000000"/>
          <w:sz w:val="21"/>
          <w:lang w:eastAsia="zh-CN"/>
        </w:rPr>
        <w:t>协助</w:t>
      </w:r>
      <w:r>
        <w:rPr>
          <w:rFonts w:ascii="宋体" w:eastAsia="宋体" w:hAnsi="宋体" w:hint="eastAsia"/>
          <w:color w:val="000000"/>
          <w:sz w:val="21"/>
          <w:lang w:eastAsia="zh-CN"/>
        </w:rPr>
        <w:t>图书管理员</w:t>
      </w:r>
      <w:r>
        <w:rPr>
          <w:rFonts w:ascii="宋体" w:eastAsia="宋体" w:hAnsi="宋体"/>
          <w:color w:val="000000"/>
          <w:sz w:val="21"/>
          <w:lang w:eastAsia="zh-CN"/>
        </w:rPr>
        <w:t>能更便捷地管理</w:t>
      </w:r>
      <w:r>
        <w:rPr>
          <w:rFonts w:ascii="宋体" w:eastAsia="宋体" w:hAnsi="宋体" w:hint="eastAsia"/>
          <w:color w:val="000000"/>
          <w:sz w:val="21"/>
          <w:lang w:eastAsia="zh-CN"/>
        </w:rPr>
        <w:t>借阅</w:t>
      </w:r>
      <w:r>
        <w:rPr>
          <w:rFonts w:ascii="宋体" w:eastAsia="宋体" w:hAnsi="宋体"/>
          <w:color w:val="000000"/>
          <w:sz w:val="21"/>
          <w:lang w:eastAsia="zh-CN"/>
        </w:rPr>
        <w:t>用户数据。</w:t>
      </w:r>
      <w:r>
        <w:rPr>
          <w:rFonts w:ascii="宋体" w:eastAsia="宋体" w:hAnsi="宋体"/>
          <w:color w:val="000000"/>
          <w:sz w:val="21"/>
          <w:lang w:eastAsia="zh-CN"/>
        </w:rPr>
        <w:t xml:space="preserve"> </w:t>
      </w:r>
      <w:r>
        <w:rPr>
          <w:lang w:eastAsia="zh-CN"/>
        </w:rPr>
        <w:br/>
      </w:r>
      <w:r>
        <w:rPr>
          <w:rFonts w:ascii="宋体" w:eastAsia="宋体" w:hAnsi="宋体"/>
          <w:color w:val="000000"/>
          <w:sz w:val="24"/>
          <w:lang w:eastAsia="zh-CN"/>
        </w:rPr>
        <w:t xml:space="preserve"> </w:t>
      </w:r>
      <w:r>
        <w:rPr>
          <w:lang w:eastAsia="zh-CN"/>
        </w:rPr>
        <w:br/>
      </w:r>
      <w:r>
        <w:rPr>
          <w:rFonts w:ascii="宋体" w:eastAsia="宋体" w:hAnsi="宋体"/>
          <w:color w:val="000000"/>
          <w:sz w:val="24"/>
          <w:lang w:eastAsia="zh-CN"/>
        </w:rPr>
        <w:t xml:space="preserve"> </w:t>
      </w:r>
      <w:r>
        <w:rPr>
          <w:lang w:eastAsia="zh-CN"/>
        </w:rPr>
        <w:br/>
      </w:r>
      <w:r>
        <w:rPr>
          <w:rFonts w:ascii="宋体" w:eastAsia="宋体" w:hAnsi="宋体"/>
          <w:color w:val="000000"/>
          <w:sz w:val="24"/>
          <w:lang w:eastAsia="zh-CN"/>
        </w:rPr>
        <w:t>为了使该</w:t>
      </w:r>
      <w:r>
        <w:rPr>
          <w:rFonts w:ascii="宋体" w:eastAsia="宋体" w:hAnsi="宋体" w:hint="eastAsia"/>
          <w:color w:val="000000"/>
          <w:sz w:val="24"/>
          <w:lang w:eastAsia="zh-CN"/>
        </w:rPr>
        <w:t>图书借阅</w:t>
      </w:r>
      <w:r>
        <w:rPr>
          <w:rFonts w:ascii="宋体" w:eastAsia="宋体" w:hAnsi="宋体"/>
          <w:color w:val="000000"/>
          <w:sz w:val="24"/>
          <w:lang w:eastAsia="zh-CN"/>
        </w:rPr>
        <w:t>系统有更高的可用性</w:t>
      </w:r>
      <w:r>
        <w:rPr>
          <w:rFonts w:ascii="宋体" w:eastAsia="宋体" w:hAnsi="宋体"/>
          <w:color w:val="000000"/>
          <w:sz w:val="24"/>
          <w:lang w:eastAsia="zh-CN"/>
        </w:rPr>
        <w:t>,</w:t>
      </w:r>
      <w:r>
        <w:rPr>
          <w:rFonts w:ascii="宋体" w:eastAsia="宋体" w:hAnsi="宋体"/>
          <w:color w:val="000000"/>
          <w:sz w:val="24"/>
          <w:lang w:eastAsia="zh-CN"/>
        </w:rPr>
        <w:t>所以必须实现以上要求。</w:t>
      </w:r>
      <w:r>
        <w:rPr>
          <w:rFonts w:ascii="宋体" w:eastAsia="宋体" w:hAnsi="宋体"/>
          <w:color w:val="000000"/>
          <w:sz w:val="21"/>
          <w:lang w:eastAsia="zh-CN"/>
        </w:rPr>
        <w:t xml:space="preserve"> </w:t>
      </w:r>
    </w:p>
    <w:p w14:paraId="51CAF24C" w14:textId="77777777" w:rsidR="00CC5272" w:rsidRDefault="008D4757">
      <w:pPr>
        <w:autoSpaceDE w:val="0"/>
        <w:autoSpaceDN w:val="0"/>
        <w:spacing w:before="756" w:after="0" w:line="218" w:lineRule="exact"/>
        <w:ind w:left="4720" w:right="4720"/>
        <w:jc w:val="right"/>
        <w:rPr>
          <w:lang w:eastAsia="zh-CN"/>
        </w:rPr>
      </w:pPr>
      <w:r>
        <w:rPr>
          <w:rFonts w:ascii="宋体" w:eastAsia="宋体" w:hAnsi="宋体"/>
          <w:color w:val="000000"/>
          <w:sz w:val="18"/>
          <w:lang w:eastAsia="zh-CN"/>
        </w:rPr>
        <w:t>东软集团股份有限公司</w:t>
      </w:r>
      <w:r>
        <w:rPr>
          <w:rFonts w:ascii="Century" w:eastAsia="Century" w:hAnsi="Century"/>
          <w:color w:val="000000"/>
          <w:sz w:val="18"/>
          <w:lang w:eastAsia="zh-CN"/>
        </w:rPr>
        <w:t xml:space="preserve"> </w:t>
      </w:r>
    </w:p>
    <w:p w14:paraId="71BE35E8" w14:textId="77777777" w:rsidR="00CC5272" w:rsidRDefault="00CC5272">
      <w:pPr>
        <w:rPr>
          <w:lang w:eastAsia="zh-CN"/>
        </w:rPr>
        <w:sectPr w:rsidR="00CC5272">
          <w:pgSz w:w="11906" w:h="16838"/>
          <w:pgMar w:top="0" w:right="0" w:bottom="0" w:left="0" w:header="720" w:footer="720" w:gutter="0"/>
          <w:cols w:space="720"/>
          <w:docGrid w:linePitch="360"/>
        </w:sectPr>
      </w:pPr>
    </w:p>
    <w:p w14:paraId="2926FF7E" w14:textId="77777777" w:rsidR="00CC5272" w:rsidRDefault="008D4757">
      <w:pPr>
        <w:autoSpaceDE w:val="0"/>
        <w:autoSpaceDN w:val="0"/>
        <w:spacing w:before="1168" w:after="0" w:line="240" w:lineRule="exact"/>
        <w:ind w:left="1418" w:right="1418"/>
        <w:rPr>
          <w:lang w:eastAsia="zh-CN"/>
        </w:rPr>
      </w:pPr>
      <w:r>
        <w:rPr>
          <w:rFonts w:ascii="MS Mincho" w:eastAsia="MS Mincho" w:hAnsi="MS Mincho"/>
          <w:color w:val="000000"/>
          <w:sz w:val="18"/>
          <w:lang w:eastAsia="zh-CN"/>
        </w:rPr>
        <w:lastRenderedPageBreak/>
        <w:t>概要</w:t>
      </w:r>
      <w:r>
        <w:rPr>
          <w:rFonts w:ascii="微软雅黑" w:eastAsia="微软雅黑" w:hAnsi="微软雅黑"/>
          <w:color w:val="000000"/>
          <w:sz w:val="18"/>
          <w:lang w:eastAsia="zh-CN"/>
        </w:rPr>
        <w:t>设计报</w:t>
      </w:r>
      <w:r>
        <w:rPr>
          <w:rFonts w:ascii="MS Mincho" w:eastAsia="MS Mincho" w:hAnsi="MS Mincho"/>
          <w:color w:val="000000"/>
          <w:sz w:val="18"/>
          <w:lang w:eastAsia="zh-CN"/>
        </w:rPr>
        <w:t>告</w:t>
      </w:r>
      <w:r>
        <w:rPr>
          <w:rFonts w:ascii="Century" w:eastAsia="Century" w:hAnsi="Century"/>
          <w:color w:val="000000"/>
          <w:sz w:val="18"/>
          <w:lang w:eastAsia="zh-CN"/>
        </w:rPr>
        <w:t xml:space="preserve">                                                                   </w:t>
      </w:r>
      <w:r>
        <w:rPr>
          <w:rFonts w:ascii="MS Mincho" w:eastAsia="MS Mincho" w:hAnsi="MS Mincho"/>
          <w:color w:val="000000"/>
          <w:sz w:val="18"/>
          <w:lang w:eastAsia="zh-CN"/>
        </w:rPr>
        <w:t>版本：</w:t>
      </w:r>
      <w:r>
        <w:rPr>
          <w:rFonts w:ascii="TimesNewRomanPSMT" w:eastAsia="TimesNewRomanPSMT" w:hAnsi="TimesNewRomanPSMT"/>
          <w:color w:val="000000"/>
          <w:sz w:val="18"/>
          <w:lang w:eastAsia="zh-CN"/>
        </w:rPr>
        <w:t xml:space="preserve">0.0.0-1.1.0  </w:t>
      </w:r>
      <w:r>
        <w:rPr>
          <w:rFonts w:ascii="MS Mincho" w:eastAsia="MS Mincho" w:hAnsi="MS Mincho"/>
          <w:color w:val="000000"/>
          <w:sz w:val="18"/>
          <w:lang w:eastAsia="zh-CN"/>
        </w:rPr>
        <w:t>第</w:t>
      </w:r>
      <w:r>
        <w:rPr>
          <w:rFonts w:ascii="Century" w:eastAsia="Century" w:hAnsi="Century"/>
          <w:color w:val="000000"/>
          <w:sz w:val="18"/>
          <w:lang w:eastAsia="zh-CN"/>
        </w:rPr>
        <w:t xml:space="preserve"> 2</w:t>
      </w:r>
      <w:r>
        <w:rPr>
          <w:rFonts w:ascii="微软雅黑" w:eastAsia="微软雅黑" w:hAnsi="微软雅黑"/>
          <w:color w:val="000000"/>
          <w:sz w:val="18"/>
          <w:lang w:eastAsia="zh-CN"/>
        </w:rPr>
        <w:t xml:space="preserve"> </w:t>
      </w:r>
      <w:r>
        <w:rPr>
          <w:rFonts w:ascii="微软雅黑" w:eastAsia="微软雅黑" w:hAnsi="微软雅黑"/>
          <w:color w:val="000000"/>
          <w:sz w:val="18"/>
          <w:lang w:eastAsia="zh-CN"/>
        </w:rPr>
        <w:t>页</w:t>
      </w:r>
      <w:r>
        <w:rPr>
          <w:rFonts w:ascii="Century" w:eastAsia="Century" w:hAnsi="Century"/>
          <w:color w:val="000000"/>
          <w:sz w:val="18"/>
          <w:lang w:eastAsia="zh-CN"/>
        </w:rPr>
        <w:t xml:space="preserve"> </w:t>
      </w:r>
    </w:p>
    <w:p w14:paraId="58244223" w14:textId="77777777" w:rsidR="00CC5272" w:rsidRDefault="008D4757">
      <w:pPr>
        <w:autoSpaceDE w:val="0"/>
        <w:autoSpaceDN w:val="0"/>
        <w:spacing w:before="872" w:after="0" w:line="440" w:lineRule="exact"/>
        <w:ind w:left="1418" w:right="1418"/>
        <w:rPr>
          <w:rFonts w:ascii="宋体" w:eastAsia="宋体" w:hAnsi="宋体"/>
          <w:color w:val="000000"/>
          <w:sz w:val="32"/>
          <w:lang w:eastAsia="zh-CN"/>
        </w:rPr>
      </w:pPr>
      <w:r>
        <w:rPr>
          <w:rFonts w:ascii="宋体" w:eastAsia="宋体" w:hAnsi="宋体"/>
          <w:color w:val="000000"/>
          <w:sz w:val="32"/>
          <w:lang w:eastAsia="zh-CN"/>
        </w:rPr>
        <w:t xml:space="preserve">2.2 </w:t>
      </w:r>
      <w:r>
        <w:rPr>
          <w:rFonts w:ascii="宋体" w:eastAsia="宋体" w:hAnsi="宋体"/>
          <w:color w:val="000000"/>
          <w:sz w:val="32"/>
          <w:lang w:eastAsia="zh-CN"/>
        </w:rPr>
        <w:t>设计决策</w:t>
      </w:r>
      <w:r>
        <w:rPr>
          <w:rFonts w:ascii="宋体" w:eastAsia="宋体" w:hAnsi="宋体"/>
          <w:color w:val="000000"/>
          <w:sz w:val="32"/>
          <w:lang w:eastAsia="zh-CN"/>
        </w:rPr>
        <w:t xml:space="preserve"> </w:t>
      </w:r>
    </w:p>
    <w:p w14:paraId="020A2FDB" w14:textId="77777777" w:rsidR="00CC5272" w:rsidRDefault="008D4757">
      <w:pPr>
        <w:autoSpaceDE w:val="0"/>
        <w:autoSpaceDN w:val="0"/>
        <w:spacing w:before="472" w:after="0" w:line="374" w:lineRule="exact"/>
        <w:ind w:left="1418" w:right="1418"/>
        <w:rPr>
          <w:lang w:eastAsia="zh-CN"/>
        </w:rPr>
      </w:pPr>
      <w:r>
        <w:rPr>
          <w:rFonts w:ascii="宋体" w:eastAsia="宋体" w:hAnsi="宋体"/>
          <w:color w:val="000000"/>
          <w:sz w:val="21"/>
          <w:lang w:eastAsia="zh-CN"/>
        </w:rPr>
        <w:t>本节记录系统的所有设计决策。</w:t>
      </w:r>
      <w:r>
        <w:rPr>
          <w:rFonts w:ascii="TimesNewRomanPSMT" w:eastAsia="TimesNewRomanPSMT" w:hAnsi="TimesNewRomanPSMT"/>
          <w:color w:val="000000"/>
          <w:sz w:val="28"/>
          <w:lang w:eastAsia="zh-CN"/>
        </w:rPr>
        <w:t xml:space="preserve"> </w:t>
      </w:r>
    </w:p>
    <w:p w14:paraId="5BDA90B1" w14:textId="77777777" w:rsidR="00CC5272" w:rsidRDefault="008D4757">
      <w:pPr>
        <w:autoSpaceDE w:val="0"/>
        <w:autoSpaceDN w:val="0"/>
        <w:spacing w:before="572" w:after="0" w:line="300" w:lineRule="exact"/>
        <w:ind w:left="1418" w:right="1418"/>
        <w:rPr>
          <w:rFonts w:ascii="宋体" w:eastAsia="宋体" w:hAnsi="宋体"/>
          <w:color w:val="000000"/>
          <w:sz w:val="24"/>
        </w:rPr>
      </w:pPr>
      <w:r>
        <w:rPr>
          <w:rFonts w:ascii="宋体" w:eastAsia="宋体" w:hAnsi="宋体"/>
          <w:color w:val="000000"/>
          <w:sz w:val="24"/>
        </w:rPr>
        <w:t xml:space="preserve">2.2.1 </w:t>
      </w:r>
      <w:proofErr w:type="spellStart"/>
      <w:r>
        <w:rPr>
          <w:rFonts w:ascii="宋体" w:eastAsia="宋体" w:hAnsi="宋体"/>
          <w:color w:val="000000"/>
          <w:sz w:val="24"/>
        </w:rPr>
        <w:t>决策</w:t>
      </w:r>
      <w:proofErr w:type="spellEnd"/>
      <w:r>
        <w:rPr>
          <w:rFonts w:ascii="宋体" w:eastAsia="宋体" w:hAnsi="宋体"/>
          <w:color w:val="000000"/>
          <w:sz w:val="24"/>
        </w:rPr>
        <w:t xml:space="preserve"> 1</w:t>
      </w:r>
    </w:p>
    <w:tbl>
      <w:tblPr>
        <w:tblW w:w="11904" w:type="dxa"/>
        <w:tblInd w:w="1530" w:type="dxa"/>
        <w:tblLayout w:type="fixed"/>
        <w:tblLook w:val="04A0" w:firstRow="1" w:lastRow="0" w:firstColumn="1" w:lastColumn="0" w:noHBand="0" w:noVBand="1"/>
      </w:tblPr>
      <w:tblGrid>
        <w:gridCol w:w="1697"/>
        <w:gridCol w:w="4255"/>
        <w:gridCol w:w="2729"/>
        <w:gridCol w:w="3223"/>
      </w:tblGrid>
      <w:tr w:rsidR="00CC5272" w14:paraId="276AB68A" w14:textId="77777777">
        <w:trPr>
          <w:trHeight w:hRule="exact" w:val="284"/>
        </w:trPr>
        <w:tc>
          <w:tcPr>
            <w:tcW w:w="1697" w:type="dxa"/>
            <w:tcBorders>
              <w:top w:val="single" w:sz="4" w:space="0" w:color="000000"/>
              <w:left w:val="single" w:sz="4" w:space="0" w:color="000000"/>
              <w:bottom w:val="single" w:sz="2" w:space="0" w:color="000000"/>
              <w:right w:val="single" w:sz="4" w:space="0" w:color="000000"/>
            </w:tcBorders>
            <w:tcMar>
              <w:left w:w="0" w:type="dxa"/>
              <w:right w:w="0" w:type="dxa"/>
            </w:tcMar>
          </w:tcPr>
          <w:p w14:paraId="6AEDAF9E" w14:textId="77777777" w:rsidR="00CC5272" w:rsidRDefault="008D4757">
            <w:pPr>
              <w:autoSpaceDE w:val="0"/>
              <w:autoSpaceDN w:val="0"/>
              <w:spacing w:after="0" w:line="274" w:lineRule="exact"/>
              <w:ind w:left="104" w:right="104"/>
            </w:pPr>
            <w:proofErr w:type="spellStart"/>
            <w:r>
              <w:rPr>
                <w:rFonts w:ascii="宋体" w:eastAsia="宋体" w:hAnsi="宋体"/>
                <w:color w:val="000000"/>
                <w:sz w:val="21"/>
              </w:rPr>
              <w:t>设计决策</w:t>
            </w:r>
            <w:proofErr w:type="spellEnd"/>
            <w:r>
              <w:rPr>
                <w:rFonts w:ascii="TimesNewRomanPSMT" w:eastAsia="TimesNewRomanPSMT" w:hAnsi="TimesNewRomanPSMT"/>
                <w:color w:val="000000"/>
                <w:sz w:val="21"/>
              </w:rPr>
              <w:t xml:space="preserve"> </w:t>
            </w:r>
          </w:p>
        </w:tc>
        <w:tc>
          <w:tcPr>
            <w:tcW w:w="4255" w:type="dxa"/>
            <w:tcBorders>
              <w:top w:val="single" w:sz="4" w:space="0" w:color="000000"/>
              <w:left w:val="single" w:sz="4" w:space="0" w:color="000000"/>
              <w:bottom w:val="single" w:sz="2" w:space="0" w:color="000000"/>
              <w:right w:val="single" w:sz="2" w:space="0" w:color="000000"/>
            </w:tcBorders>
            <w:tcMar>
              <w:left w:w="0" w:type="dxa"/>
              <w:right w:w="0" w:type="dxa"/>
            </w:tcMar>
          </w:tcPr>
          <w:p w14:paraId="3B771EA9" w14:textId="77777777" w:rsidR="00CC5272" w:rsidRDefault="008D4757">
            <w:pPr>
              <w:autoSpaceDE w:val="0"/>
              <w:autoSpaceDN w:val="0"/>
              <w:spacing w:after="0" w:line="256" w:lineRule="exact"/>
              <w:ind w:left="100" w:right="100"/>
            </w:pPr>
            <w:r>
              <w:rPr>
                <w:rFonts w:ascii="TimesNewRomanPSMT" w:eastAsia="TimesNewRomanPSMT" w:hAnsi="TimesNewRomanPSMT"/>
                <w:color w:val="000000"/>
                <w:sz w:val="21"/>
              </w:rPr>
              <w:t xml:space="preserve"> </w:t>
            </w:r>
          </w:p>
        </w:tc>
        <w:tc>
          <w:tcPr>
            <w:tcW w:w="2729" w:type="dxa"/>
            <w:tcBorders>
              <w:top w:val="single" w:sz="2" w:space="0" w:color="000000"/>
              <w:left w:val="single" w:sz="4" w:space="0" w:color="000000"/>
              <w:bottom w:val="single" w:sz="4" w:space="0" w:color="000000"/>
              <w:right w:val="single" w:sz="4" w:space="0" w:color="000000"/>
            </w:tcBorders>
            <w:tcMar>
              <w:left w:w="0" w:type="dxa"/>
              <w:right w:w="0" w:type="dxa"/>
            </w:tcMar>
          </w:tcPr>
          <w:p w14:paraId="63E0005A" w14:textId="77777777" w:rsidR="00CC5272" w:rsidRDefault="008D4757">
            <w:pPr>
              <w:tabs>
                <w:tab w:val="left" w:pos="220"/>
              </w:tabs>
              <w:autoSpaceDE w:val="0"/>
              <w:autoSpaceDN w:val="0"/>
              <w:spacing w:before="22" w:after="0" w:line="252" w:lineRule="exact"/>
              <w:ind w:left="84"/>
            </w:pPr>
            <w:r>
              <w:tab/>
            </w:r>
            <w:proofErr w:type="spellStart"/>
            <w:r>
              <w:rPr>
                <w:rFonts w:ascii="宋体" w:eastAsia="宋体" w:hAnsi="宋体"/>
                <w:color w:val="000000"/>
                <w:sz w:val="21"/>
              </w:rPr>
              <w:t>标识号</w:t>
            </w:r>
            <w:proofErr w:type="spellEnd"/>
            <w:r>
              <w:rPr>
                <w:rFonts w:ascii="TimesNewRomanPSMT" w:eastAsia="TimesNewRomanPSMT" w:hAnsi="TimesNewRomanPSMT"/>
                <w:color w:val="000000"/>
                <w:sz w:val="21"/>
              </w:rPr>
              <w:t xml:space="preserve"> </w:t>
            </w:r>
            <w:r>
              <w:br/>
            </w:r>
            <w:proofErr w:type="spellStart"/>
            <w:r>
              <w:rPr>
                <w:rFonts w:ascii="宋体" w:eastAsia="宋体" w:hAnsi="宋体"/>
                <w:color w:val="000000"/>
                <w:sz w:val="21"/>
              </w:rPr>
              <w:t>行编辑程序</w:t>
            </w:r>
            <w:proofErr w:type="spellEnd"/>
          </w:p>
        </w:tc>
        <w:tc>
          <w:tcPr>
            <w:tcW w:w="3223" w:type="dxa"/>
            <w:tcBorders>
              <w:top w:val="single" w:sz="4" w:space="0" w:color="000000"/>
              <w:left w:val="single" w:sz="2" w:space="0" w:color="000000"/>
              <w:bottom w:val="single" w:sz="2" w:space="0" w:color="000000"/>
              <w:right w:val="single" w:sz="4" w:space="0" w:color="000000"/>
            </w:tcBorders>
            <w:tcMar>
              <w:left w:w="0" w:type="dxa"/>
              <w:right w:w="0" w:type="dxa"/>
            </w:tcMar>
          </w:tcPr>
          <w:p w14:paraId="237A5710" w14:textId="77777777" w:rsidR="00CC5272" w:rsidRDefault="008D4757">
            <w:pPr>
              <w:autoSpaceDE w:val="0"/>
              <w:autoSpaceDN w:val="0"/>
              <w:spacing w:after="0" w:line="256" w:lineRule="exact"/>
              <w:ind w:left="102" w:right="102"/>
            </w:pPr>
            <w:r>
              <w:rPr>
                <w:rFonts w:ascii="TimesNewRomanPSMT" w:eastAsia="TimesNewRomanPSMT" w:hAnsi="TimesNewRomanPSMT"/>
                <w:color w:val="000000"/>
                <w:sz w:val="21"/>
              </w:rPr>
              <w:t xml:space="preserve"> </w:t>
            </w:r>
          </w:p>
        </w:tc>
      </w:tr>
      <w:tr w:rsidR="00CC5272" w14:paraId="6C0BF720" w14:textId="77777777">
        <w:trPr>
          <w:trHeight w:hRule="exact" w:val="282"/>
        </w:trPr>
        <w:tc>
          <w:tcPr>
            <w:tcW w:w="1697" w:type="dxa"/>
            <w:tcBorders>
              <w:top w:val="single" w:sz="2" w:space="0" w:color="000000"/>
              <w:left w:val="single" w:sz="4" w:space="0" w:color="000000"/>
              <w:bottom w:val="single" w:sz="4" w:space="0" w:color="000000"/>
              <w:right w:val="single" w:sz="4" w:space="0" w:color="000000"/>
            </w:tcBorders>
            <w:tcMar>
              <w:left w:w="0" w:type="dxa"/>
              <w:right w:w="0" w:type="dxa"/>
            </w:tcMar>
          </w:tcPr>
          <w:p w14:paraId="43E988AD" w14:textId="77777777" w:rsidR="00CC5272" w:rsidRDefault="008D4757">
            <w:pPr>
              <w:autoSpaceDE w:val="0"/>
              <w:autoSpaceDN w:val="0"/>
              <w:spacing w:after="0" w:line="272" w:lineRule="exact"/>
              <w:ind w:left="104" w:right="104"/>
            </w:pPr>
            <w:proofErr w:type="spellStart"/>
            <w:r>
              <w:rPr>
                <w:rFonts w:ascii="宋体" w:eastAsia="宋体" w:hAnsi="宋体"/>
                <w:color w:val="000000"/>
                <w:sz w:val="21"/>
              </w:rPr>
              <w:t>问题描述</w:t>
            </w:r>
            <w:proofErr w:type="spellEnd"/>
            <w:r>
              <w:rPr>
                <w:rFonts w:ascii="TimesNewRomanPSMT" w:eastAsia="TimesNewRomanPSMT" w:hAnsi="TimesNewRomanPSMT"/>
                <w:color w:val="000000"/>
                <w:sz w:val="21"/>
              </w:rPr>
              <w:t xml:space="preserve"> </w:t>
            </w:r>
          </w:p>
        </w:tc>
        <w:tc>
          <w:tcPr>
            <w:tcW w:w="10207" w:type="dxa"/>
            <w:gridSpan w:val="3"/>
            <w:tcBorders>
              <w:top w:val="single" w:sz="2" w:space="0" w:color="000000"/>
              <w:left w:val="single" w:sz="4" w:space="0" w:color="000000"/>
              <w:bottom w:val="single" w:sz="4" w:space="0" w:color="000000"/>
              <w:right w:val="single" w:sz="4" w:space="0" w:color="000000"/>
            </w:tcBorders>
            <w:tcMar>
              <w:left w:w="0" w:type="dxa"/>
              <w:right w:w="0" w:type="dxa"/>
            </w:tcMar>
          </w:tcPr>
          <w:p w14:paraId="712D25B1" w14:textId="77777777" w:rsidR="00CC5272" w:rsidRDefault="008D4757">
            <w:pPr>
              <w:autoSpaceDE w:val="0"/>
              <w:autoSpaceDN w:val="0"/>
              <w:spacing w:after="0" w:line="272" w:lineRule="exact"/>
              <w:ind w:left="100" w:right="100"/>
              <w:rPr>
                <w:lang w:eastAsia="zh-CN"/>
              </w:rPr>
            </w:pPr>
            <w:r>
              <w:rPr>
                <w:rFonts w:ascii="宋体" w:eastAsia="宋体" w:hAnsi="宋体"/>
                <w:color w:val="000000"/>
                <w:sz w:val="21"/>
                <w:lang w:eastAsia="zh-CN"/>
              </w:rPr>
              <w:t>程序设计语言的一般性比较，是否采用</w:t>
            </w:r>
            <w:r>
              <w:rPr>
                <w:rFonts w:ascii="TimesNewRomanPSMT" w:eastAsia="TimesNewRomanPSMT" w:hAnsi="TimesNewRomanPSMT"/>
                <w:color w:val="000000"/>
                <w:sz w:val="21"/>
                <w:lang w:eastAsia="zh-CN"/>
              </w:rPr>
              <w:t xml:space="preserve"> JAVA</w:t>
            </w:r>
            <w:r>
              <w:rPr>
                <w:rFonts w:ascii="宋体" w:eastAsia="宋体" w:hAnsi="宋体"/>
                <w:color w:val="000000"/>
                <w:sz w:val="21"/>
                <w:lang w:eastAsia="zh-CN"/>
              </w:rPr>
              <w:t xml:space="preserve"> </w:t>
            </w:r>
            <w:r>
              <w:rPr>
                <w:rFonts w:ascii="宋体" w:eastAsia="宋体" w:hAnsi="宋体"/>
                <w:color w:val="000000"/>
                <w:sz w:val="21"/>
                <w:lang w:eastAsia="zh-CN"/>
              </w:rPr>
              <w:t>进行编辑程序</w:t>
            </w:r>
            <w:r>
              <w:rPr>
                <w:rFonts w:ascii="TimesNewRomanPSMT" w:eastAsia="TimesNewRomanPSMT" w:hAnsi="TimesNewRomanPSMT"/>
                <w:color w:val="000000"/>
                <w:sz w:val="21"/>
                <w:lang w:eastAsia="zh-CN"/>
              </w:rPr>
              <w:t xml:space="preserve"> </w:t>
            </w:r>
          </w:p>
        </w:tc>
      </w:tr>
      <w:tr w:rsidR="00CC5272" w14:paraId="232AFBC3" w14:textId="77777777">
        <w:trPr>
          <w:trHeight w:hRule="exact" w:val="282"/>
        </w:trPr>
        <w:tc>
          <w:tcPr>
            <w:tcW w:w="1697" w:type="dxa"/>
            <w:tcBorders>
              <w:top w:val="single" w:sz="4" w:space="0" w:color="000000"/>
              <w:left w:val="single" w:sz="4" w:space="0" w:color="000000"/>
              <w:bottom w:val="single" w:sz="2" w:space="0" w:color="000000"/>
              <w:right w:val="single" w:sz="4" w:space="0" w:color="000000"/>
            </w:tcBorders>
            <w:tcMar>
              <w:left w:w="0" w:type="dxa"/>
              <w:right w:w="0" w:type="dxa"/>
            </w:tcMar>
          </w:tcPr>
          <w:p w14:paraId="22148255" w14:textId="77777777" w:rsidR="00CC5272" w:rsidRDefault="008D4757">
            <w:pPr>
              <w:autoSpaceDE w:val="0"/>
              <w:autoSpaceDN w:val="0"/>
              <w:spacing w:after="0" w:line="272" w:lineRule="exact"/>
              <w:ind w:left="104" w:right="104"/>
            </w:pPr>
            <w:proofErr w:type="spellStart"/>
            <w:r>
              <w:rPr>
                <w:rFonts w:ascii="宋体" w:eastAsia="宋体" w:hAnsi="宋体"/>
                <w:color w:val="000000"/>
                <w:sz w:val="21"/>
              </w:rPr>
              <w:t>假设条件</w:t>
            </w:r>
            <w:proofErr w:type="spellEnd"/>
            <w:r>
              <w:rPr>
                <w:rFonts w:ascii="TimesNewRomanPSMT" w:eastAsia="TimesNewRomanPSMT" w:hAnsi="TimesNewRomanPSMT"/>
                <w:color w:val="000000"/>
                <w:sz w:val="21"/>
              </w:rPr>
              <w:t xml:space="preserve"> </w:t>
            </w:r>
          </w:p>
        </w:tc>
        <w:tc>
          <w:tcPr>
            <w:tcW w:w="10207" w:type="dxa"/>
            <w:gridSpan w:val="3"/>
            <w:tcBorders>
              <w:top w:val="single" w:sz="4" w:space="0" w:color="000000"/>
              <w:left w:val="single" w:sz="4" w:space="0" w:color="000000"/>
              <w:bottom w:val="single" w:sz="2" w:space="0" w:color="000000"/>
              <w:right w:val="single" w:sz="4" w:space="0" w:color="000000"/>
            </w:tcBorders>
            <w:tcMar>
              <w:left w:w="0" w:type="dxa"/>
              <w:right w:w="0" w:type="dxa"/>
            </w:tcMar>
          </w:tcPr>
          <w:p w14:paraId="07D8CC87" w14:textId="77777777" w:rsidR="00CC5272" w:rsidRDefault="008D4757">
            <w:pPr>
              <w:autoSpaceDE w:val="0"/>
              <w:autoSpaceDN w:val="0"/>
              <w:spacing w:after="0" w:line="272" w:lineRule="exact"/>
              <w:ind w:left="100" w:right="100"/>
              <w:rPr>
                <w:lang w:eastAsia="zh-CN"/>
              </w:rPr>
            </w:pPr>
            <w:r>
              <w:rPr>
                <w:rFonts w:ascii="宋体" w:eastAsia="宋体" w:hAnsi="宋体"/>
                <w:color w:val="000000"/>
                <w:sz w:val="21"/>
                <w:lang w:eastAsia="zh-CN"/>
              </w:rPr>
              <w:t>编写一个简单程序，对编程语言对于此项的可实现的效果进行比较</w:t>
            </w:r>
            <w:r>
              <w:rPr>
                <w:rFonts w:ascii="TimesNewRomanPSMT" w:eastAsia="TimesNewRomanPSMT" w:hAnsi="TimesNewRomanPSMT"/>
                <w:color w:val="000000"/>
                <w:sz w:val="21"/>
                <w:lang w:eastAsia="zh-CN"/>
              </w:rPr>
              <w:t xml:space="preserve"> </w:t>
            </w:r>
          </w:p>
        </w:tc>
      </w:tr>
      <w:tr w:rsidR="00CC5272" w14:paraId="0421A042" w14:textId="77777777">
        <w:trPr>
          <w:trHeight w:hRule="exact" w:val="282"/>
        </w:trPr>
        <w:tc>
          <w:tcPr>
            <w:tcW w:w="1697" w:type="dxa"/>
            <w:tcBorders>
              <w:top w:val="single" w:sz="2" w:space="0" w:color="000000"/>
              <w:left w:val="single" w:sz="4" w:space="0" w:color="000000"/>
              <w:bottom w:val="single" w:sz="4" w:space="0" w:color="000000"/>
              <w:right w:val="single" w:sz="4" w:space="0" w:color="000000"/>
            </w:tcBorders>
            <w:tcMar>
              <w:left w:w="0" w:type="dxa"/>
              <w:right w:w="0" w:type="dxa"/>
            </w:tcMar>
          </w:tcPr>
          <w:p w14:paraId="43091B77" w14:textId="77777777" w:rsidR="00CC5272" w:rsidRDefault="008D4757">
            <w:pPr>
              <w:autoSpaceDE w:val="0"/>
              <w:autoSpaceDN w:val="0"/>
              <w:spacing w:after="0" w:line="272" w:lineRule="exact"/>
              <w:ind w:left="104" w:right="104"/>
            </w:pPr>
            <w:proofErr w:type="spellStart"/>
            <w:r>
              <w:rPr>
                <w:rFonts w:ascii="宋体" w:eastAsia="宋体" w:hAnsi="宋体"/>
                <w:color w:val="000000"/>
                <w:sz w:val="21"/>
              </w:rPr>
              <w:t>可选方案</w:t>
            </w:r>
            <w:proofErr w:type="spellEnd"/>
            <w:r>
              <w:rPr>
                <w:rFonts w:ascii="TimesNewRomanPSMT" w:eastAsia="TimesNewRomanPSMT" w:hAnsi="TimesNewRomanPSMT"/>
                <w:color w:val="000000"/>
                <w:sz w:val="21"/>
              </w:rPr>
              <w:t xml:space="preserve"> </w:t>
            </w:r>
          </w:p>
        </w:tc>
        <w:tc>
          <w:tcPr>
            <w:tcW w:w="10207" w:type="dxa"/>
            <w:gridSpan w:val="3"/>
            <w:tcBorders>
              <w:top w:val="single" w:sz="2" w:space="0" w:color="000000"/>
              <w:left w:val="single" w:sz="4" w:space="0" w:color="000000"/>
              <w:bottom w:val="single" w:sz="4" w:space="0" w:color="000000"/>
              <w:right w:val="single" w:sz="4" w:space="0" w:color="000000"/>
            </w:tcBorders>
            <w:tcMar>
              <w:left w:w="0" w:type="dxa"/>
              <w:right w:w="0" w:type="dxa"/>
            </w:tcMar>
          </w:tcPr>
          <w:p w14:paraId="4F6F83D7" w14:textId="77777777" w:rsidR="00CC5272" w:rsidRDefault="008D4757">
            <w:pPr>
              <w:autoSpaceDE w:val="0"/>
              <w:autoSpaceDN w:val="0"/>
              <w:spacing w:after="0" w:line="272" w:lineRule="exact"/>
              <w:ind w:left="100" w:right="100"/>
              <w:rPr>
                <w:lang w:eastAsia="zh-CN"/>
              </w:rPr>
            </w:pPr>
            <w:r>
              <w:rPr>
                <w:rFonts w:ascii="宋体" w:eastAsia="宋体" w:hAnsi="宋体"/>
                <w:color w:val="000000"/>
                <w:sz w:val="21"/>
                <w:lang w:eastAsia="zh-CN"/>
              </w:rPr>
              <w:t>根据需求分析进行程序的实现</w:t>
            </w:r>
            <w:r>
              <w:rPr>
                <w:rFonts w:ascii="TimesNewRomanPSMT" w:eastAsia="TimesNewRomanPSMT" w:hAnsi="TimesNewRomanPSMT"/>
                <w:color w:val="000000"/>
                <w:sz w:val="21"/>
                <w:lang w:eastAsia="zh-CN"/>
              </w:rPr>
              <w:t xml:space="preserve"> </w:t>
            </w:r>
          </w:p>
        </w:tc>
      </w:tr>
      <w:tr w:rsidR="00CC5272" w14:paraId="4FB440CE" w14:textId="77777777">
        <w:trPr>
          <w:trHeight w:hRule="exact" w:val="556"/>
        </w:trPr>
        <w:tc>
          <w:tcPr>
            <w:tcW w:w="1697" w:type="dxa"/>
            <w:tcBorders>
              <w:top w:val="single" w:sz="4" w:space="0" w:color="000000"/>
              <w:left w:val="single" w:sz="4" w:space="0" w:color="000000"/>
              <w:bottom w:val="single" w:sz="4" w:space="0" w:color="000000"/>
              <w:right w:val="single" w:sz="4" w:space="0" w:color="000000"/>
            </w:tcBorders>
            <w:tcMar>
              <w:left w:w="0" w:type="dxa"/>
              <w:right w:w="0" w:type="dxa"/>
            </w:tcMar>
          </w:tcPr>
          <w:p w14:paraId="190DAC97" w14:textId="77777777" w:rsidR="00CC5272" w:rsidRDefault="008D4757">
            <w:pPr>
              <w:autoSpaceDE w:val="0"/>
              <w:autoSpaceDN w:val="0"/>
              <w:spacing w:after="0" w:line="274" w:lineRule="exact"/>
              <w:ind w:left="104" w:right="104"/>
            </w:pPr>
            <w:proofErr w:type="spellStart"/>
            <w:r>
              <w:rPr>
                <w:rFonts w:ascii="宋体" w:eastAsia="宋体" w:hAnsi="宋体"/>
                <w:color w:val="000000"/>
                <w:sz w:val="21"/>
              </w:rPr>
              <w:t>决策</w:t>
            </w:r>
            <w:proofErr w:type="spellEnd"/>
            <w:r>
              <w:rPr>
                <w:rFonts w:ascii="TimesNewRomanPSMT" w:eastAsia="TimesNewRomanPSMT" w:hAnsi="TimesNewRomanPSMT"/>
                <w:color w:val="000000"/>
                <w:sz w:val="21"/>
              </w:rPr>
              <w:t xml:space="preserve"> </w:t>
            </w:r>
          </w:p>
        </w:tc>
        <w:tc>
          <w:tcPr>
            <w:tcW w:w="10207" w:type="dxa"/>
            <w:gridSpan w:val="3"/>
            <w:tcBorders>
              <w:top w:val="single" w:sz="4" w:space="0" w:color="000000"/>
              <w:left w:val="single" w:sz="4" w:space="0" w:color="000000"/>
              <w:bottom w:val="single" w:sz="4" w:space="0" w:color="000000"/>
              <w:right w:val="single" w:sz="4" w:space="0" w:color="000000"/>
            </w:tcBorders>
            <w:tcMar>
              <w:left w:w="0" w:type="dxa"/>
              <w:right w:w="0" w:type="dxa"/>
            </w:tcMar>
          </w:tcPr>
          <w:p w14:paraId="3CA2E191" w14:textId="77777777" w:rsidR="00CC5272" w:rsidRDefault="008D4757">
            <w:pPr>
              <w:autoSpaceDE w:val="0"/>
              <w:autoSpaceDN w:val="0"/>
              <w:spacing w:after="0" w:line="272" w:lineRule="exact"/>
              <w:ind w:left="100" w:right="100"/>
              <w:rPr>
                <w:lang w:eastAsia="zh-CN"/>
              </w:rPr>
            </w:pPr>
            <w:r>
              <w:rPr>
                <w:rFonts w:ascii="宋体" w:eastAsia="宋体" w:hAnsi="宋体"/>
                <w:color w:val="000000"/>
                <w:sz w:val="21"/>
                <w:lang w:eastAsia="zh-CN"/>
              </w:rPr>
              <w:t>程序实现了读取数据、进行数据的排序、检索数据、对数据的更新、退出程序的几项功能</w:t>
            </w:r>
            <w:r>
              <w:rPr>
                <w:rFonts w:ascii="TimesNewRomanPSMT" w:eastAsia="TimesNewRomanPSMT" w:hAnsi="TimesNewRomanPSMT"/>
                <w:color w:val="000000"/>
                <w:sz w:val="21"/>
                <w:lang w:eastAsia="zh-CN"/>
              </w:rPr>
              <w:t xml:space="preserve"> </w:t>
            </w:r>
          </w:p>
        </w:tc>
      </w:tr>
      <w:tr w:rsidR="00CC5272" w14:paraId="44B415F6" w14:textId="77777777">
        <w:trPr>
          <w:trHeight w:hRule="exact" w:val="284"/>
        </w:trPr>
        <w:tc>
          <w:tcPr>
            <w:tcW w:w="1697" w:type="dxa"/>
            <w:tcBorders>
              <w:top w:val="single" w:sz="4" w:space="0" w:color="000000"/>
              <w:left w:val="single" w:sz="4" w:space="0" w:color="000000"/>
              <w:bottom w:val="single" w:sz="4" w:space="0" w:color="000000"/>
              <w:right w:val="single" w:sz="4" w:space="0" w:color="000000"/>
            </w:tcBorders>
            <w:tcMar>
              <w:left w:w="0" w:type="dxa"/>
              <w:right w:w="0" w:type="dxa"/>
            </w:tcMar>
          </w:tcPr>
          <w:p w14:paraId="51270377" w14:textId="77777777" w:rsidR="00CC5272" w:rsidRDefault="008D4757">
            <w:pPr>
              <w:autoSpaceDE w:val="0"/>
              <w:autoSpaceDN w:val="0"/>
              <w:spacing w:after="0" w:line="272" w:lineRule="exact"/>
              <w:ind w:left="104" w:right="104"/>
            </w:pPr>
            <w:proofErr w:type="spellStart"/>
            <w:r>
              <w:rPr>
                <w:rFonts w:ascii="宋体" w:eastAsia="宋体" w:hAnsi="宋体"/>
                <w:color w:val="000000"/>
                <w:sz w:val="21"/>
              </w:rPr>
              <w:t>理由</w:t>
            </w:r>
            <w:proofErr w:type="spellEnd"/>
            <w:r>
              <w:rPr>
                <w:rFonts w:ascii="TimesNewRomanPSMT" w:eastAsia="TimesNewRomanPSMT" w:hAnsi="TimesNewRomanPSMT"/>
                <w:color w:val="000000"/>
                <w:sz w:val="21"/>
              </w:rPr>
              <w:t xml:space="preserve"> </w:t>
            </w:r>
          </w:p>
        </w:tc>
        <w:tc>
          <w:tcPr>
            <w:tcW w:w="10207" w:type="dxa"/>
            <w:gridSpan w:val="3"/>
            <w:tcBorders>
              <w:top w:val="single" w:sz="4" w:space="0" w:color="000000"/>
              <w:left w:val="single" w:sz="4" w:space="0" w:color="000000"/>
              <w:bottom w:val="single" w:sz="4" w:space="0" w:color="000000"/>
              <w:right w:val="single" w:sz="4" w:space="0" w:color="000000"/>
            </w:tcBorders>
            <w:tcMar>
              <w:left w:w="0" w:type="dxa"/>
              <w:right w:w="0" w:type="dxa"/>
            </w:tcMar>
          </w:tcPr>
          <w:p w14:paraId="60BCC3E5" w14:textId="77777777" w:rsidR="00CC5272" w:rsidRDefault="008D4757">
            <w:pPr>
              <w:autoSpaceDE w:val="0"/>
              <w:autoSpaceDN w:val="0"/>
              <w:spacing w:after="0" w:line="272" w:lineRule="exact"/>
              <w:ind w:left="100" w:right="100"/>
              <w:rPr>
                <w:lang w:eastAsia="zh-CN"/>
              </w:rPr>
            </w:pPr>
            <w:r>
              <w:rPr>
                <w:rFonts w:ascii="宋体" w:eastAsia="宋体" w:hAnsi="宋体"/>
                <w:color w:val="000000"/>
                <w:sz w:val="21"/>
                <w:lang w:eastAsia="zh-CN"/>
              </w:rPr>
              <w:t>根据小组人员的编程能力进行决定</w:t>
            </w:r>
            <w:r>
              <w:rPr>
                <w:rFonts w:ascii="TimesNewRomanPSMT" w:eastAsia="TimesNewRomanPSMT" w:hAnsi="TimesNewRomanPSMT"/>
                <w:color w:val="000000"/>
                <w:sz w:val="21"/>
                <w:lang w:eastAsia="zh-CN"/>
              </w:rPr>
              <w:t xml:space="preserve"> </w:t>
            </w:r>
          </w:p>
        </w:tc>
      </w:tr>
      <w:tr w:rsidR="00CC5272" w14:paraId="492ADBB1" w14:textId="77777777">
        <w:trPr>
          <w:trHeight w:hRule="exact" w:val="280"/>
        </w:trPr>
        <w:tc>
          <w:tcPr>
            <w:tcW w:w="1697" w:type="dxa"/>
            <w:tcBorders>
              <w:top w:val="single" w:sz="4" w:space="0" w:color="000000"/>
              <w:left w:val="single" w:sz="4" w:space="0" w:color="000000"/>
              <w:bottom w:val="single" w:sz="2" w:space="0" w:color="000000"/>
              <w:right w:val="single" w:sz="4" w:space="0" w:color="000000"/>
            </w:tcBorders>
            <w:tcMar>
              <w:left w:w="0" w:type="dxa"/>
              <w:right w:w="0" w:type="dxa"/>
            </w:tcMar>
          </w:tcPr>
          <w:p w14:paraId="4BBB5C2D" w14:textId="77777777" w:rsidR="00CC5272" w:rsidRDefault="008D4757">
            <w:pPr>
              <w:autoSpaceDE w:val="0"/>
              <w:autoSpaceDN w:val="0"/>
              <w:spacing w:after="0" w:line="270" w:lineRule="exact"/>
              <w:ind w:left="104" w:right="104"/>
            </w:pPr>
            <w:proofErr w:type="spellStart"/>
            <w:r>
              <w:rPr>
                <w:rFonts w:ascii="宋体" w:eastAsia="宋体" w:hAnsi="宋体"/>
                <w:color w:val="000000"/>
                <w:sz w:val="21"/>
              </w:rPr>
              <w:t>影响</w:t>
            </w:r>
            <w:proofErr w:type="spellEnd"/>
            <w:r>
              <w:rPr>
                <w:rFonts w:ascii="TimesNewRomanPSMT" w:eastAsia="TimesNewRomanPSMT" w:hAnsi="TimesNewRomanPSMT"/>
                <w:color w:val="000000"/>
                <w:sz w:val="21"/>
              </w:rPr>
              <w:t xml:space="preserve"> </w:t>
            </w:r>
          </w:p>
        </w:tc>
        <w:tc>
          <w:tcPr>
            <w:tcW w:w="10207" w:type="dxa"/>
            <w:gridSpan w:val="3"/>
            <w:tcBorders>
              <w:top w:val="single" w:sz="4" w:space="0" w:color="000000"/>
              <w:left w:val="single" w:sz="4" w:space="0" w:color="000000"/>
              <w:bottom w:val="single" w:sz="2" w:space="0" w:color="000000"/>
              <w:right w:val="single" w:sz="4" w:space="0" w:color="000000"/>
            </w:tcBorders>
            <w:tcMar>
              <w:left w:w="0" w:type="dxa"/>
              <w:right w:w="0" w:type="dxa"/>
            </w:tcMar>
          </w:tcPr>
          <w:p w14:paraId="6DCC1412" w14:textId="77777777" w:rsidR="00CC5272" w:rsidRDefault="008D4757">
            <w:pPr>
              <w:autoSpaceDE w:val="0"/>
              <w:autoSpaceDN w:val="0"/>
              <w:spacing w:after="0" w:line="270" w:lineRule="exact"/>
              <w:ind w:left="100" w:right="100"/>
              <w:rPr>
                <w:lang w:eastAsia="zh-CN"/>
              </w:rPr>
            </w:pPr>
            <w:r>
              <w:rPr>
                <w:rFonts w:ascii="宋体" w:eastAsia="宋体" w:hAnsi="宋体"/>
                <w:color w:val="000000"/>
                <w:sz w:val="21"/>
                <w:lang w:eastAsia="zh-CN"/>
              </w:rPr>
              <w:t>使小组人员的决策更加统一</w:t>
            </w:r>
            <w:r>
              <w:rPr>
                <w:rFonts w:ascii="TimesNewRomanPSMT" w:eastAsia="TimesNewRomanPSMT" w:hAnsi="TimesNewRomanPSMT"/>
                <w:color w:val="000000"/>
                <w:sz w:val="21"/>
                <w:lang w:eastAsia="zh-CN"/>
              </w:rPr>
              <w:t xml:space="preserve"> </w:t>
            </w:r>
          </w:p>
        </w:tc>
      </w:tr>
      <w:tr w:rsidR="00CC5272" w14:paraId="515237E5" w14:textId="77777777">
        <w:trPr>
          <w:trHeight w:hRule="exact" w:val="284"/>
        </w:trPr>
        <w:tc>
          <w:tcPr>
            <w:tcW w:w="1697" w:type="dxa"/>
            <w:tcBorders>
              <w:top w:val="single" w:sz="2" w:space="0" w:color="000000"/>
              <w:left w:val="single" w:sz="4" w:space="0" w:color="000000"/>
              <w:bottom w:val="single" w:sz="4" w:space="0" w:color="000000"/>
              <w:right w:val="single" w:sz="4" w:space="0" w:color="000000"/>
            </w:tcBorders>
            <w:tcMar>
              <w:left w:w="0" w:type="dxa"/>
              <w:right w:w="0" w:type="dxa"/>
            </w:tcMar>
          </w:tcPr>
          <w:p w14:paraId="0C3AF789" w14:textId="77777777" w:rsidR="00CC5272" w:rsidRDefault="008D4757">
            <w:pPr>
              <w:autoSpaceDE w:val="0"/>
              <w:autoSpaceDN w:val="0"/>
              <w:spacing w:after="0" w:line="272" w:lineRule="exact"/>
              <w:ind w:left="104" w:right="104"/>
            </w:pPr>
            <w:proofErr w:type="spellStart"/>
            <w:r>
              <w:rPr>
                <w:rFonts w:ascii="宋体" w:eastAsia="宋体" w:hAnsi="宋体"/>
                <w:color w:val="000000"/>
                <w:sz w:val="21"/>
              </w:rPr>
              <w:t>相关决策</w:t>
            </w:r>
            <w:proofErr w:type="spellEnd"/>
            <w:r>
              <w:rPr>
                <w:rFonts w:ascii="TimesNewRomanPSMT" w:eastAsia="TimesNewRomanPSMT" w:hAnsi="TimesNewRomanPSMT"/>
                <w:color w:val="000000"/>
                <w:sz w:val="21"/>
              </w:rPr>
              <w:t xml:space="preserve"> </w:t>
            </w:r>
          </w:p>
        </w:tc>
        <w:tc>
          <w:tcPr>
            <w:tcW w:w="10207" w:type="dxa"/>
            <w:gridSpan w:val="3"/>
            <w:tcBorders>
              <w:top w:val="single" w:sz="2" w:space="0" w:color="000000"/>
              <w:left w:val="single" w:sz="4" w:space="0" w:color="000000"/>
              <w:bottom w:val="single" w:sz="4" w:space="0" w:color="000000"/>
              <w:right w:val="single" w:sz="4" w:space="0" w:color="000000"/>
            </w:tcBorders>
            <w:tcMar>
              <w:left w:w="0" w:type="dxa"/>
              <w:right w:w="0" w:type="dxa"/>
            </w:tcMar>
          </w:tcPr>
          <w:p w14:paraId="4D36FB44" w14:textId="77777777" w:rsidR="00CC5272" w:rsidRDefault="008D4757">
            <w:pPr>
              <w:autoSpaceDE w:val="0"/>
              <w:autoSpaceDN w:val="0"/>
              <w:spacing w:after="0" w:line="272" w:lineRule="exact"/>
              <w:ind w:left="100" w:right="100"/>
              <w:rPr>
                <w:lang w:eastAsia="zh-CN"/>
              </w:rPr>
            </w:pPr>
            <w:r>
              <w:rPr>
                <w:rFonts w:ascii="宋体" w:eastAsia="宋体" w:hAnsi="宋体"/>
                <w:color w:val="000000"/>
                <w:sz w:val="21"/>
                <w:lang w:eastAsia="zh-CN"/>
              </w:rPr>
              <w:t>实现的功能是否包括</w:t>
            </w:r>
            <w:r>
              <w:rPr>
                <w:rFonts w:ascii="宋体" w:eastAsia="宋体" w:hAnsi="宋体"/>
                <w:color w:val="000000"/>
                <w:sz w:val="21"/>
                <w:lang w:eastAsia="zh-CN"/>
              </w:rPr>
              <w:t>“</w:t>
            </w:r>
            <w:r>
              <w:rPr>
                <w:rFonts w:ascii="宋体" w:eastAsia="宋体" w:hAnsi="宋体"/>
                <w:color w:val="000000"/>
                <w:sz w:val="21"/>
                <w:lang w:eastAsia="zh-CN"/>
              </w:rPr>
              <w:t>帮助</w:t>
            </w:r>
            <w:r>
              <w:rPr>
                <w:rFonts w:ascii="宋体" w:eastAsia="宋体" w:hAnsi="宋体"/>
                <w:color w:val="000000"/>
                <w:sz w:val="21"/>
                <w:lang w:eastAsia="zh-CN"/>
              </w:rPr>
              <w:t>”</w:t>
            </w:r>
            <w:r>
              <w:rPr>
                <w:rFonts w:ascii="宋体" w:eastAsia="宋体" w:hAnsi="宋体"/>
                <w:color w:val="000000"/>
                <w:sz w:val="21"/>
                <w:lang w:eastAsia="zh-CN"/>
              </w:rPr>
              <w:t>选项的这一项功能</w:t>
            </w:r>
            <w:r>
              <w:rPr>
                <w:rFonts w:ascii="TimesNewRomanPSMT" w:eastAsia="TimesNewRomanPSMT" w:hAnsi="TimesNewRomanPSMT"/>
                <w:color w:val="000000"/>
                <w:sz w:val="21"/>
                <w:lang w:eastAsia="zh-CN"/>
              </w:rPr>
              <w:t xml:space="preserve"> </w:t>
            </w:r>
          </w:p>
        </w:tc>
      </w:tr>
    </w:tbl>
    <w:p w14:paraId="5A371E03" w14:textId="77777777" w:rsidR="00CC5272" w:rsidRDefault="008D4757">
      <w:pPr>
        <w:autoSpaceDE w:val="0"/>
        <w:autoSpaceDN w:val="0"/>
        <w:spacing w:before="406" w:after="0" w:line="438" w:lineRule="exact"/>
        <w:ind w:left="1418" w:right="1418"/>
        <w:rPr>
          <w:lang w:eastAsia="zh-CN"/>
        </w:rPr>
      </w:pPr>
      <w:r>
        <w:rPr>
          <w:rFonts w:ascii="宋体" w:eastAsia="宋体" w:hAnsi="宋体"/>
          <w:color w:val="000000"/>
          <w:sz w:val="44"/>
          <w:lang w:eastAsia="zh-CN"/>
        </w:rPr>
        <w:t xml:space="preserve">3 </w:t>
      </w:r>
      <w:r>
        <w:rPr>
          <w:rFonts w:ascii="宋体" w:eastAsia="宋体" w:hAnsi="宋体"/>
          <w:color w:val="000000"/>
          <w:sz w:val="44"/>
          <w:lang w:eastAsia="zh-CN"/>
        </w:rPr>
        <w:t>总体设计</w:t>
      </w:r>
      <w:r>
        <w:rPr>
          <w:rFonts w:ascii="宋体" w:eastAsia="宋体" w:hAnsi="宋体"/>
          <w:color w:val="000000"/>
          <w:sz w:val="44"/>
          <w:lang w:eastAsia="zh-CN"/>
        </w:rPr>
        <w:t xml:space="preserve"> </w:t>
      </w:r>
    </w:p>
    <w:p w14:paraId="0F87406B" w14:textId="77777777" w:rsidR="00CC5272" w:rsidRDefault="008D4757">
      <w:pPr>
        <w:autoSpaceDE w:val="0"/>
        <w:autoSpaceDN w:val="0"/>
        <w:spacing w:before="1014" w:after="0" w:line="318" w:lineRule="exact"/>
        <w:ind w:left="1418" w:right="1418"/>
        <w:rPr>
          <w:lang w:eastAsia="zh-CN"/>
        </w:rPr>
      </w:pPr>
      <w:r>
        <w:rPr>
          <w:rFonts w:ascii="宋体" w:eastAsia="宋体" w:hAnsi="宋体"/>
          <w:color w:val="000000"/>
          <w:sz w:val="32"/>
          <w:lang w:eastAsia="zh-CN"/>
        </w:rPr>
        <w:t xml:space="preserve">3.1 </w:t>
      </w:r>
      <w:r>
        <w:rPr>
          <w:rFonts w:ascii="宋体" w:eastAsia="宋体" w:hAnsi="宋体"/>
          <w:color w:val="000000"/>
          <w:sz w:val="32"/>
          <w:lang w:eastAsia="zh-CN"/>
        </w:rPr>
        <w:t>软件体系结构</w:t>
      </w:r>
      <w:r>
        <w:rPr>
          <w:rFonts w:ascii="宋体" w:eastAsia="宋体" w:hAnsi="宋体"/>
          <w:color w:val="000000"/>
          <w:sz w:val="32"/>
          <w:lang w:eastAsia="zh-CN"/>
        </w:rPr>
        <w:t xml:space="preserve"> </w:t>
      </w:r>
    </w:p>
    <w:p w14:paraId="52BF0EDA" w14:textId="77777777" w:rsidR="00CC5272" w:rsidRDefault="008D4757">
      <w:pPr>
        <w:autoSpaceDE w:val="0"/>
        <w:autoSpaceDN w:val="0"/>
        <w:spacing w:before="610" w:after="0" w:line="240" w:lineRule="auto"/>
        <w:ind w:left="1324" w:right="1324"/>
        <w:jc w:val="right"/>
        <w:rPr>
          <w:rFonts w:eastAsia="宋体"/>
          <w:lang w:eastAsia="zh-CN"/>
        </w:rPr>
      </w:pPr>
      <w:r>
        <w:rPr>
          <w:rFonts w:eastAsia="宋体" w:hint="eastAsia"/>
          <w:noProof/>
          <w:lang w:eastAsia="zh-CN"/>
        </w:rPr>
        <w:drawing>
          <wp:inline distT="0" distB="0" distL="114300" distR="114300" wp14:anchorId="5B736C6E" wp14:editId="761398C4">
            <wp:extent cx="6645275" cy="3522980"/>
            <wp:effectExtent l="0" t="0" r="0" b="0"/>
            <wp:docPr id="12" name="ECB019B1-382A-4266-B25C-5B523AA43C14-1"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CB019B1-382A-4266-B25C-5B523AA43C14-1" descr="wps"/>
                    <pic:cNvPicPr>
                      <a:picLocks noChangeAspect="1"/>
                    </pic:cNvPicPr>
                  </pic:nvPicPr>
                  <pic:blipFill>
                    <a:blip r:embed="rId9"/>
                    <a:stretch>
                      <a:fillRect/>
                    </a:stretch>
                  </pic:blipFill>
                  <pic:spPr>
                    <a:xfrm>
                      <a:off x="0" y="0"/>
                      <a:ext cx="6645275" cy="3522980"/>
                    </a:xfrm>
                    <a:prstGeom prst="rect">
                      <a:avLst/>
                    </a:prstGeom>
                  </pic:spPr>
                </pic:pic>
              </a:graphicData>
            </a:graphic>
          </wp:inline>
        </w:drawing>
      </w:r>
    </w:p>
    <w:p w14:paraId="06A9B410" w14:textId="77777777" w:rsidR="00CC5272" w:rsidRDefault="008D4757">
      <w:pPr>
        <w:autoSpaceDE w:val="0"/>
        <w:autoSpaceDN w:val="0"/>
        <w:spacing w:before="630" w:after="0" w:line="218" w:lineRule="exact"/>
        <w:ind w:left="4720" w:right="4720"/>
        <w:jc w:val="right"/>
        <w:rPr>
          <w:lang w:eastAsia="zh-CN"/>
        </w:rPr>
      </w:pPr>
      <w:r>
        <w:rPr>
          <w:rFonts w:ascii="宋体" w:eastAsia="宋体" w:hAnsi="宋体"/>
          <w:color w:val="000000"/>
          <w:sz w:val="18"/>
          <w:lang w:eastAsia="zh-CN"/>
        </w:rPr>
        <w:t>东软集团股份有限公司</w:t>
      </w:r>
      <w:r>
        <w:rPr>
          <w:rFonts w:ascii="Century" w:eastAsia="Century" w:hAnsi="Century"/>
          <w:color w:val="000000"/>
          <w:sz w:val="18"/>
          <w:lang w:eastAsia="zh-CN"/>
        </w:rPr>
        <w:t xml:space="preserve"> </w:t>
      </w:r>
    </w:p>
    <w:p w14:paraId="376D8EBF" w14:textId="77777777" w:rsidR="00CC5272" w:rsidRDefault="00CC5272">
      <w:pPr>
        <w:rPr>
          <w:lang w:eastAsia="zh-CN"/>
        </w:rPr>
        <w:sectPr w:rsidR="00CC5272">
          <w:pgSz w:w="11906" w:h="16838"/>
          <w:pgMar w:top="0" w:right="0" w:bottom="0" w:left="0" w:header="720" w:footer="720" w:gutter="0"/>
          <w:cols w:space="720"/>
          <w:docGrid w:linePitch="360"/>
        </w:sectPr>
      </w:pPr>
    </w:p>
    <w:p w14:paraId="010A136D" w14:textId="77777777" w:rsidR="00CC5272" w:rsidRDefault="008D4757">
      <w:pPr>
        <w:autoSpaceDE w:val="0"/>
        <w:autoSpaceDN w:val="0"/>
        <w:spacing w:before="1168" w:after="0" w:line="240" w:lineRule="exact"/>
        <w:ind w:left="1418" w:right="1418"/>
        <w:rPr>
          <w:lang w:eastAsia="zh-CN"/>
        </w:rPr>
      </w:pPr>
      <w:r>
        <w:rPr>
          <w:rFonts w:ascii="MS Mincho" w:eastAsia="MS Mincho" w:hAnsi="MS Mincho"/>
          <w:color w:val="000000"/>
          <w:sz w:val="18"/>
          <w:lang w:eastAsia="zh-CN"/>
        </w:rPr>
        <w:lastRenderedPageBreak/>
        <w:t>概要</w:t>
      </w:r>
      <w:r>
        <w:rPr>
          <w:rFonts w:ascii="微软雅黑" w:eastAsia="微软雅黑" w:hAnsi="微软雅黑"/>
          <w:color w:val="000000"/>
          <w:sz w:val="18"/>
          <w:lang w:eastAsia="zh-CN"/>
        </w:rPr>
        <w:t>设计报</w:t>
      </w:r>
      <w:r>
        <w:rPr>
          <w:rFonts w:ascii="MS Mincho" w:eastAsia="MS Mincho" w:hAnsi="MS Mincho"/>
          <w:color w:val="000000"/>
          <w:sz w:val="18"/>
          <w:lang w:eastAsia="zh-CN"/>
        </w:rPr>
        <w:t>告</w:t>
      </w:r>
      <w:r>
        <w:rPr>
          <w:rFonts w:ascii="Century" w:eastAsia="Century" w:hAnsi="Century"/>
          <w:color w:val="000000"/>
          <w:sz w:val="18"/>
          <w:lang w:eastAsia="zh-CN"/>
        </w:rPr>
        <w:t xml:space="preserve">                                                                   </w:t>
      </w:r>
      <w:r>
        <w:rPr>
          <w:rFonts w:ascii="MS Mincho" w:eastAsia="MS Mincho" w:hAnsi="MS Mincho"/>
          <w:color w:val="000000"/>
          <w:sz w:val="18"/>
          <w:lang w:eastAsia="zh-CN"/>
        </w:rPr>
        <w:t>版本：</w:t>
      </w:r>
      <w:r>
        <w:rPr>
          <w:rFonts w:ascii="TimesNewRomanPSMT" w:eastAsia="TimesNewRomanPSMT" w:hAnsi="TimesNewRomanPSMT"/>
          <w:color w:val="000000"/>
          <w:sz w:val="18"/>
          <w:lang w:eastAsia="zh-CN"/>
        </w:rPr>
        <w:t xml:space="preserve">0.0.0-1.1.0  </w:t>
      </w:r>
      <w:r>
        <w:rPr>
          <w:rFonts w:ascii="MS Mincho" w:eastAsia="MS Mincho" w:hAnsi="MS Mincho"/>
          <w:color w:val="000000"/>
          <w:sz w:val="18"/>
          <w:lang w:eastAsia="zh-CN"/>
        </w:rPr>
        <w:t>第</w:t>
      </w:r>
      <w:r>
        <w:rPr>
          <w:rFonts w:ascii="Century" w:eastAsia="Century" w:hAnsi="Century"/>
          <w:color w:val="000000"/>
          <w:sz w:val="18"/>
          <w:lang w:eastAsia="zh-CN"/>
        </w:rPr>
        <w:t xml:space="preserve"> 2</w:t>
      </w:r>
      <w:r>
        <w:rPr>
          <w:rFonts w:ascii="微软雅黑" w:eastAsia="微软雅黑" w:hAnsi="微软雅黑"/>
          <w:color w:val="000000"/>
          <w:sz w:val="18"/>
          <w:lang w:eastAsia="zh-CN"/>
        </w:rPr>
        <w:t xml:space="preserve"> </w:t>
      </w:r>
      <w:r>
        <w:rPr>
          <w:rFonts w:ascii="微软雅黑" w:eastAsia="微软雅黑" w:hAnsi="微软雅黑"/>
          <w:color w:val="000000"/>
          <w:sz w:val="18"/>
          <w:lang w:eastAsia="zh-CN"/>
        </w:rPr>
        <w:t>页</w:t>
      </w:r>
      <w:r>
        <w:rPr>
          <w:rFonts w:ascii="Century" w:eastAsia="Century" w:hAnsi="Century"/>
          <w:color w:val="000000"/>
          <w:sz w:val="18"/>
          <w:lang w:eastAsia="zh-CN"/>
        </w:rPr>
        <w:t xml:space="preserve"> </w:t>
      </w:r>
    </w:p>
    <w:p w14:paraId="7A97EE7F" w14:textId="77777777" w:rsidR="00CC5272" w:rsidRDefault="008D4757">
      <w:pPr>
        <w:autoSpaceDE w:val="0"/>
        <w:autoSpaceDN w:val="0"/>
        <w:spacing w:before="282" w:after="554" w:line="442" w:lineRule="exact"/>
        <w:ind w:left="1418" w:right="1418"/>
      </w:pPr>
      <w:r>
        <w:rPr>
          <w:rFonts w:ascii="宋体" w:eastAsia="宋体" w:hAnsi="宋体"/>
          <w:color w:val="000000"/>
          <w:sz w:val="32"/>
        </w:rPr>
        <w:t xml:space="preserve">3.2 </w:t>
      </w:r>
      <w:proofErr w:type="spellStart"/>
      <w:r>
        <w:rPr>
          <w:rFonts w:ascii="宋体" w:eastAsia="宋体" w:hAnsi="宋体"/>
          <w:color w:val="000000"/>
          <w:sz w:val="32"/>
        </w:rPr>
        <w:t>系统技术构架</w:t>
      </w:r>
      <w:proofErr w:type="spellEnd"/>
      <w:r>
        <w:rPr>
          <w:rFonts w:ascii="TimesNewRomanPS" w:eastAsia="TimesNewRomanPS" w:hAnsi="TimesNewRomanPS"/>
          <w:b/>
          <w:color w:val="000000"/>
          <w:sz w:val="32"/>
        </w:rPr>
        <w:t xml:space="preserve"> </w:t>
      </w:r>
    </w:p>
    <w:tbl>
      <w:tblPr>
        <w:tblW w:w="13219" w:type="dxa"/>
        <w:tblInd w:w="127" w:type="dxa"/>
        <w:tblLayout w:type="fixed"/>
        <w:tblLook w:val="04A0" w:firstRow="1" w:lastRow="0" w:firstColumn="1" w:lastColumn="0" w:noHBand="0" w:noVBand="1"/>
      </w:tblPr>
      <w:tblGrid>
        <w:gridCol w:w="13219"/>
      </w:tblGrid>
      <w:tr w:rsidR="00CC5272" w14:paraId="34C46EB4" w14:textId="77777777">
        <w:trPr>
          <w:trHeight w:hRule="exact" w:val="8632"/>
        </w:trPr>
        <w:tc>
          <w:tcPr>
            <w:tcW w:w="13219" w:type="dxa"/>
            <w:tcBorders>
              <w:top w:val="single" w:sz="12" w:space="0" w:color="000000"/>
              <w:left w:val="single" w:sz="12" w:space="0" w:color="000000"/>
              <w:bottom w:val="single" w:sz="12" w:space="0" w:color="000000"/>
              <w:right w:val="single" w:sz="12" w:space="0" w:color="000000"/>
            </w:tcBorders>
            <w:tcMar>
              <w:left w:w="0" w:type="dxa"/>
              <w:right w:w="0" w:type="dxa"/>
            </w:tcMar>
          </w:tcPr>
          <w:p w14:paraId="31A57D4B" w14:textId="77777777" w:rsidR="00CC5272" w:rsidRDefault="008D4757">
            <w:pPr>
              <w:autoSpaceDE w:val="0"/>
              <w:autoSpaceDN w:val="0"/>
              <w:spacing w:after="0" w:line="240" w:lineRule="auto"/>
              <w:jc w:val="center"/>
            </w:pPr>
            <w:r>
              <w:rPr>
                <w:noProof/>
              </w:rPr>
              <mc:AlternateContent>
                <mc:Choice Requires="wps">
                  <w:drawing>
                    <wp:anchor distT="0" distB="0" distL="114300" distR="114300" simplePos="0" relativeHeight="251661312" behindDoc="0" locked="0" layoutInCell="1" allowOverlap="1" wp14:anchorId="68D88B1D" wp14:editId="565DD7BD">
                      <wp:simplePos x="0" y="0"/>
                      <wp:positionH relativeFrom="column">
                        <wp:posOffset>5422265</wp:posOffset>
                      </wp:positionH>
                      <wp:positionV relativeFrom="paragraph">
                        <wp:posOffset>3844925</wp:posOffset>
                      </wp:positionV>
                      <wp:extent cx="1030605" cy="824865"/>
                      <wp:effectExtent l="38735" t="15240" r="48260" b="61595"/>
                      <wp:wrapNone/>
                      <wp:docPr id="5" name="矩形 5"/>
                      <wp:cNvGraphicFramePr/>
                      <a:graphic xmlns:a="http://schemas.openxmlformats.org/drawingml/2006/main">
                        <a:graphicData uri="http://schemas.microsoft.com/office/word/2010/wordprocessingShape">
                          <wps:wsp>
                            <wps:cNvSpPr/>
                            <wps:spPr>
                              <a:xfrm>
                                <a:off x="5516880" y="5506085"/>
                                <a:ext cx="1030605" cy="824865"/>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0F2F1F0A" w14:textId="77777777" w:rsidR="00CC5272" w:rsidRDefault="008D4757">
                                  <w:pPr>
                                    <w:jc w:val="center"/>
                                    <w:rPr>
                                      <w:rFonts w:eastAsia="宋体"/>
                                      <w:lang w:eastAsia="zh-CN"/>
                                    </w:rPr>
                                  </w:pPr>
                                  <w:r>
                                    <w:rPr>
                                      <w:rFonts w:eastAsia="宋体" w:hint="eastAsia"/>
                                      <w:lang w:eastAsia="zh-CN"/>
                                    </w:rPr>
                                    <w:t>BOOK,</w:t>
                                  </w:r>
                                </w:p>
                                <w:p w14:paraId="1DC668C6" w14:textId="77777777" w:rsidR="00CC5272" w:rsidRDefault="008D4757">
                                  <w:pPr>
                                    <w:jc w:val="center"/>
                                    <w:rPr>
                                      <w:rFonts w:eastAsia="宋体"/>
                                      <w:lang w:eastAsia="zh-CN"/>
                                    </w:rPr>
                                  </w:pPr>
                                  <w:r>
                                    <w:rPr>
                                      <w:rFonts w:eastAsia="宋体" w:hint="eastAsia"/>
                                      <w:lang w:eastAsia="zh-CN"/>
                                    </w:rPr>
                                    <w:t>USER</w:t>
                                  </w:r>
                                  <w:r>
                                    <w:rPr>
                                      <w:rFonts w:eastAsia="宋体" w:hint="eastAsia"/>
                                      <w:lang w:eastAsia="zh-CN"/>
                                    </w:rPr>
                                    <w:t>实体类</w:t>
                                  </w:r>
                                </w:p>
                                <w:p w14:paraId="5FAE38DD" w14:textId="77777777" w:rsidR="00CC5272" w:rsidRDefault="00CC5272">
                                  <w:pPr>
                                    <w:jc w:val="center"/>
                                    <w:rPr>
                                      <w:rFonts w:eastAsia="宋体"/>
                                      <w:lang w:eastAsia="zh-CN"/>
                                    </w:rPr>
                                  </w:pPr>
                                </w:p>
                                <w:p w14:paraId="39C85452" w14:textId="77777777" w:rsidR="00CC5272" w:rsidRDefault="008D4757">
                                  <w:pPr>
                                    <w:jc w:val="center"/>
                                    <w:rPr>
                                      <w:rFonts w:eastAsia="宋体"/>
                                      <w:lang w:eastAsia="zh-CN"/>
                                    </w:rPr>
                                  </w:pPr>
                                  <w:r>
                                    <w:rPr>
                                      <w:rFonts w:eastAsia="宋体" w:hint="eastAsia"/>
                                      <w:lang w:eastAsia="zh-CN"/>
                                    </w:rPr>
                                    <w:t>USER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68D88B1D" id="矩形 5" o:spid="_x0000_s1026" style="position:absolute;left:0;text-align:left;margin-left:426.95pt;margin-top:302.75pt;width:81.15pt;height:64.9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" fillcolor="#4f81bd [3204]" strokecolor="#4579b8 [3044]">
                      <v:fill color2="#a7bfde [1620]" rotate="t" angle="180" focus="100%" type="gradient">
                        <o:fill v:ext="view" type="gradientUnscaled"/>
                      </v:fill>
                      <v:shadow on="t" color="black" opacity="22937f" origin=",.5" offset="0,.63889mm"/>
                      <v:textbox>
                        <w:txbxContent>
                          <w:p w14:paraId="0F2F1F0A" w14:textId="77777777" w:rsidR="00CC5272" w:rsidRDefault="008D4757">
                            <w:pPr>
                              <w:jc w:val="center"/>
                              <w:rPr>
                                <w:rFonts w:eastAsia="宋体"/>
                                <w:lang w:eastAsia="zh-CN"/>
                              </w:rPr>
                            </w:pPr>
                            <w:r>
                              <w:rPr>
                                <w:rFonts w:eastAsia="宋体" w:hint="eastAsia"/>
                                <w:lang w:eastAsia="zh-CN"/>
                              </w:rPr>
                              <w:t>BOOK,</w:t>
                            </w:r>
                          </w:p>
                          <w:p w14:paraId="1DC668C6" w14:textId="77777777" w:rsidR="00CC5272" w:rsidRDefault="008D4757">
                            <w:pPr>
                              <w:jc w:val="center"/>
                              <w:rPr>
                                <w:rFonts w:eastAsia="宋体"/>
                                <w:lang w:eastAsia="zh-CN"/>
                              </w:rPr>
                            </w:pPr>
                            <w:r>
                              <w:rPr>
                                <w:rFonts w:eastAsia="宋体" w:hint="eastAsia"/>
                                <w:lang w:eastAsia="zh-CN"/>
                              </w:rPr>
                              <w:t>USER</w:t>
                            </w:r>
                            <w:r>
                              <w:rPr>
                                <w:rFonts w:eastAsia="宋体" w:hint="eastAsia"/>
                                <w:lang w:eastAsia="zh-CN"/>
                              </w:rPr>
                              <w:t>实体类</w:t>
                            </w:r>
                          </w:p>
                          <w:p w14:paraId="5FAE38DD" w14:textId="77777777" w:rsidR="00CC5272" w:rsidRDefault="00CC5272">
                            <w:pPr>
                              <w:jc w:val="center"/>
                              <w:rPr>
                                <w:rFonts w:eastAsia="宋体"/>
                                <w:lang w:eastAsia="zh-CN"/>
                              </w:rPr>
                            </w:pPr>
                          </w:p>
                          <w:p w14:paraId="39C85452" w14:textId="77777777" w:rsidR="00CC5272" w:rsidRDefault="008D4757">
                            <w:pPr>
                              <w:jc w:val="center"/>
                              <w:rPr>
                                <w:rFonts w:eastAsia="宋体"/>
                                <w:lang w:eastAsia="zh-CN"/>
                              </w:rPr>
                            </w:pPr>
                            <w:r>
                              <w:rPr>
                                <w:rFonts w:eastAsia="宋体" w:hint="eastAsia"/>
                                <w:lang w:eastAsia="zh-CN"/>
                              </w:rPr>
                              <w:t>USER</w:t>
                            </w:r>
                          </w:p>
                        </w:txbxContent>
                      </v:textbox>
                    </v:rect>
                  </w:pict>
                </mc:Fallback>
              </mc:AlternateContent>
            </w:r>
            <w:r>
              <w:rPr>
                <w:noProof/>
              </w:rPr>
              <w:drawing>
                <wp:anchor distT="0" distB="0" distL="114300" distR="114300" simplePos="0" relativeHeight="251660288" behindDoc="0" locked="0" layoutInCell="1" allowOverlap="1" wp14:anchorId="692A3F54" wp14:editId="14CC7945">
                  <wp:simplePos x="0" y="0"/>
                  <wp:positionH relativeFrom="column">
                    <wp:posOffset>-24130</wp:posOffset>
                  </wp:positionH>
                  <wp:positionV relativeFrom="paragraph">
                    <wp:posOffset>537210</wp:posOffset>
                  </wp:positionV>
                  <wp:extent cx="7613650" cy="4236720"/>
                  <wp:effectExtent l="0" t="0" r="6350" b="508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7613650" cy="4236720"/>
                          </a:xfrm>
                          <a:prstGeom prst="rect">
                            <a:avLst/>
                          </a:prstGeom>
                          <a:noFill/>
                          <a:ln>
                            <a:noFill/>
                          </a:ln>
                        </pic:spPr>
                      </pic:pic>
                    </a:graphicData>
                  </a:graphic>
                </wp:anchor>
              </w:drawing>
            </w:r>
          </w:p>
        </w:tc>
      </w:tr>
    </w:tbl>
    <w:p w14:paraId="6ED7BBAA" w14:textId="77777777" w:rsidR="00CC5272" w:rsidRDefault="008D4757">
      <w:pPr>
        <w:autoSpaceDE w:val="0"/>
        <w:autoSpaceDN w:val="0"/>
        <w:spacing w:before="438" w:after="0" w:line="320" w:lineRule="exact"/>
        <w:ind w:left="1418" w:right="1418"/>
      </w:pPr>
      <w:r>
        <w:rPr>
          <w:rFonts w:ascii="宋体" w:eastAsia="宋体" w:hAnsi="宋体"/>
          <w:color w:val="000000"/>
          <w:sz w:val="32"/>
        </w:rPr>
        <w:t xml:space="preserve">3.3 </w:t>
      </w:r>
      <w:proofErr w:type="spellStart"/>
      <w:r>
        <w:rPr>
          <w:rFonts w:ascii="宋体" w:eastAsia="宋体" w:hAnsi="宋体"/>
          <w:color w:val="000000"/>
          <w:sz w:val="32"/>
        </w:rPr>
        <w:t>系统运行环境</w:t>
      </w:r>
      <w:proofErr w:type="spellEnd"/>
      <w:r>
        <w:rPr>
          <w:rFonts w:ascii="宋体" w:eastAsia="宋体" w:hAnsi="宋体"/>
          <w:color w:val="000000"/>
          <w:sz w:val="32"/>
        </w:rPr>
        <w:t xml:space="preserve"> </w:t>
      </w:r>
    </w:p>
    <w:p w14:paraId="65476583" w14:textId="77777777" w:rsidR="00CC5272" w:rsidRDefault="008D4757">
      <w:pPr>
        <w:autoSpaceDE w:val="0"/>
        <w:autoSpaceDN w:val="0"/>
        <w:spacing w:before="638" w:after="0" w:line="212" w:lineRule="exact"/>
        <w:ind w:left="1418" w:right="1418"/>
      </w:pPr>
      <w:r>
        <w:rPr>
          <w:rFonts w:ascii="宋体" w:eastAsia="宋体" w:hAnsi="宋体"/>
          <w:color w:val="000000"/>
          <w:sz w:val="21"/>
        </w:rPr>
        <w:t>（</w:t>
      </w:r>
      <w:r>
        <w:rPr>
          <w:rFonts w:ascii="宋体" w:eastAsia="宋体" w:hAnsi="宋体"/>
          <w:color w:val="000000"/>
          <w:sz w:val="21"/>
        </w:rPr>
        <w:t>1</w:t>
      </w:r>
      <w:r>
        <w:rPr>
          <w:rFonts w:ascii="宋体" w:eastAsia="宋体" w:hAnsi="宋体"/>
          <w:color w:val="000000"/>
          <w:sz w:val="21"/>
        </w:rPr>
        <w:t>）</w:t>
      </w:r>
      <w:r>
        <w:rPr>
          <w:rFonts w:ascii="宋体" w:eastAsia="宋体" w:hAnsi="宋体"/>
          <w:color w:val="000000"/>
          <w:sz w:val="21"/>
        </w:rPr>
        <w:t xml:space="preserve">Windows 10 </w:t>
      </w:r>
    </w:p>
    <w:p w14:paraId="7F0E3D0F" w14:textId="77777777" w:rsidR="00CC5272" w:rsidRDefault="008D4757">
      <w:pPr>
        <w:autoSpaceDE w:val="0"/>
        <w:autoSpaceDN w:val="0"/>
        <w:spacing w:before="198" w:after="0" w:line="212" w:lineRule="exact"/>
        <w:ind w:left="1418" w:right="1418"/>
        <w:rPr>
          <w:rFonts w:ascii="宋体" w:eastAsia="宋体" w:hAnsi="宋体"/>
          <w:color w:val="000000"/>
          <w:sz w:val="21"/>
          <w:lang w:eastAsia="zh-CN"/>
        </w:rPr>
      </w:pPr>
      <w:r>
        <w:rPr>
          <w:rFonts w:ascii="宋体" w:eastAsia="宋体" w:hAnsi="宋体"/>
          <w:color w:val="000000"/>
          <w:sz w:val="21"/>
        </w:rPr>
        <w:t>（</w:t>
      </w:r>
      <w:r>
        <w:rPr>
          <w:rFonts w:ascii="宋体" w:eastAsia="宋体" w:hAnsi="宋体"/>
          <w:color w:val="000000"/>
          <w:sz w:val="21"/>
        </w:rPr>
        <w:t>2</w:t>
      </w:r>
      <w:r>
        <w:rPr>
          <w:rFonts w:ascii="宋体" w:eastAsia="宋体" w:hAnsi="宋体"/>
          <w:color w:val="000000"/>
          <w:sz w:val="21"/>
        </w:rPr>
        <w:t>）</w:t>
      </w:r>
      <w:r>
        <w:rPr>
          <w:rFonts w:ascii="宋体" w:eastAsia="宋体" w:hAnsi="宋体"/>
          <w:color w:val="000000"/>
          <w:sz w:val="21"/>
        </w:rPr>
        <w:t>idea202</w:t>
      </w:r>
      <w:r>
        <w:rPr>
          <w:rFonts w:ascii="宋体" w:eastAsia="宋体" w:hAnsi="宋体" w:hint="eastAsia"/>
          <w:color w:val="000000"/>
          <w:sz w:val="21"/>
          <w:lang w:eastAsia="zh-CN"/>
        </w:rPr>
        <w:t>3</w:t>
      </w:r>
    </w:p>
    <w:p w14:paraId="60496CEC" w14:textId="77777777" w:rsidR="00CC5272" w:rsidRDefault="008D4757">
      <w:pPr>
        <w:autoSpaceDE w:val="0"/>
        <w:autoSpaceDN w:val="0"/>
        <w:spacing w:before="196" w:after="0" w:line="212" w:lineRule="exact"/>
        <w:ind w:left="1418" w:right="1418"/>
        <w:rPr>
          <w:rFonts w:eastAsia="宋体"/>
          <w:lang w:eastAsia="zh-CN"/>
        </w:rPr>
      </w:pPr>
      <w:r>
        <w:rPr>
          <w:rFonts w:ascii="宋体" w:eastAsia="宋体" w:hAnsi="宋体"/>
          <w:color w:val="000000"/>
          <w:sz w:val="21"/>
        </w:rPr>
        <w:t>（</w:t>
      </w:r>
      <w:r>
        <w:rPr>
          <w:rFonts w:ascii="宋体" w:eastAsia="宋体" w:hAnsi="宋体"/>
          <w:color w:val="000000"/>
          <w:sz w:val="21"/>
        </w:rPr>
        <w:t>3</w:t>
      </w:r>
      <w:r>
        <w:rPr>
          <w:rFonts w:ascii="宋体" w:eastAsia="宋体" w:hAnsi="宋体"/>
          <w:color w:val="000000"/>
          <w:sz w:val="21"/>
        </w:rPr>
        <w:t>）</w:t>
      </w:r>
      <w:r>
        <w:rPr>
          <w:rFonts w:ascii="宋体" w:eastAsia="宋体" w:hAnsi="宋体"/>
          <w:color w:val="000000"/>
          <w:sz w:val="21"/>
        </w:rPr>
        <w:t xml:space="preserve">Mysql </w:t>
      </w:r>
    </w:p>
    <w:p w14:paraId="7BE478F7" w14:textId="77777777" w:rsidR="00CC5272" w:rsidRDefault="008D4757">
      <w:pPr>
        <w:autoSpaceDE w:val="0"/>
        <w:autoSpaceDN w:val="0"/>
        <w:spacing w:before="1278" w:after="0" w:line="218" w:lineRule="exact"/>
        <w:ind w:left="4720" w:right="4720"/>
        <w:jc w:val="right"/>
        <w:rPr>
          <w:lang w:eastAsia="zh-CN"/>
        </w:rPr>
      </w:pPr>
      <w:r>
        <w:rPr>
          <w:rFonts w:ascii="宋体" w:eastAsia="宋体" w:hAnsi="宋体"/>
          <w:color w:val="000000"/>
          <w:sz w:val="18"/>
          <w:lang w:eastAsia="zh-CN"/>
        </w:rPr>
        <w:t>东软集团股份有限公司</w:t>
      </w:r>
      <w:r>
        <w:rPr>
          <w:rFonts w:ascii="Century" w:eastAsia="Century" w:hAnsi="Century"/>
          <w:color w:val="000000"/>
          <w:sz w:val="18"/>
          <w:lang w:eastAsia="zh-CN"/>
        </w:rPr>
        <w:t xml:space="preserve"> </w:t>
      </w:r>
    </w:p>
    <w:p w14:paraId="070196C4" w14:textId="77777777" w:rsidR="00CC5272" w:rsidRDefault="00CC5272">
      <w:pPr>
        <w:rPr>
          <w:lang w:eastAsia="zh-CN"/>
        </w:rPr>
        <w:sectPr w:rsidR="00CC5272">
          <w:pgSz w:w="11906" w:h="16838"/>
          <w:pgMar w:top="0" w:right="0" w:bottom="0" w:left="0" w:header="720" w:footer="720" w:gutter="0"/>
          <w:cols w:space="720"/>
          <w:docGrid w:linePitch="360"/>
        </w:sectPr>
      </w:pPr>
    </w:p>
    <w:p w14:paraId="63019A91" w14:textId="77777777" w:rsidR="00CC5272" w:rsidRDefault="008D4757">
      <w:pPr>
        <w:autoSpaceDE w:val="0"/>
        <w:autoSpaceDN w:val="0"/>
        <w:spacing w:before="1168" w:after="0" w:line="240" w:lineRule="exact"/>
        <w:ind w:left="1418" w:right="1418"/>
        <w:rPr>
          <w:lang w:eastAsia="zh-CN"/>
        </w:rPr>
      </w:pPr>
      <w:r>
        <w:rPr>
          <w:rFonts w:ascii="微软雅黑" w:eastAsia="微软雅黑" w:hAnsi="微软雅黑"/>
          <w:color w:val="000000"/>
          <w:sz w:val="18"/>
          <w:lang w:eastAsia="zh-CN"/>
        </w:rPr>
        <w:lastRenderedPageBreak/>
        <w:t>概要设计报告</w:t>
      </w:r>
      <w:r>
        <w:rPr>
          <w:rFonts w:ascii="TimesNewRomanPSMT" w:eastAsia="TimesNewRomanPSMT" w:hAnsi="TimesNewRomanPSMT"/>
          <w:color w:val="000000"/>
          <w:sz w:val="18"/>
          <w:lang w:eastAsia="zh-CN"/>
        </w:rPr>
        <w:t xml:space="preserve">                                                                   </w:t>
      </w:r>
      <w:r>
        <w:rPr>
          <w:rFonts w:ascii="微软雅黑" w:eastAsia="微软雅黑" w:hAnsi="微软雅黑"/>
          <w:color w:val="000000"/>
          <w:sz w:val="18"/>
          <w:lang w:eastAsia="zh-CN"/>
        </w:rPr>
        <w:t>版本：</w:t>
      </w:r>
      <w:r>
        <w:rPr>
          <w:rFonts w:ascii="TimesNewRomanPSMT" w:eastAsia="TimesNewRomanPSMT" w:hAnsi="TimesNewRomanPSMT"/>
          <w:color w:val="000000"/>
          <w:sz w:val="18"/>
          <w:lang w:eastAsia="zh-CN"/>
        </w:rPr>
        <w:t xml:space="preserve">0.0.0-1.1.0  </w:t>
      </w:r>
      <w:r>
        <w:rPr>
          <w:rFonts w:ascii="微软雅黑" w:eastAsia="微软雅黑" w:hAnsi="微软雅黑"/>
          <w:color w:val="000000"/>
          <w:sz w:val="18"/>
          <w:lang w:eastAsia="zh-CN"/>
        </w:rPr>
        <w:t>第</w:t>
      </w:r>
      <w:r>
        <w:rPr>
          <w:rFonts w:ascii="Century" w:eastAsia="Century" w:hAnsi="Century"/>
          <w:color w:val="000000"/>
          <w:sz w:val="18"/>
          <w:lang w:eastAsia="zh-CN"/>
        </w:rPr>
        <w:t xml:space="preserve"> 4</w:t>
      </w:r>
      <w:r>
        <w:rPr>
          <w:rFonts w:ascii="微软雅黑" w:eastAsia="微软雅黑" w:hAnsi="微软雅黑"/>
          <w:color w:val="000000"/>
          <w:sz w:val="18"/>
          <w:lang w:eastAsia="zh-CN"/>
        </w:rPr>
        <w:t xml:space="preserve"> </w:t>
      </w:r>
      <w:r>
        <w:rPr>
          <w:rFonts w:ascii="微软雅黑" w:eastAsia="微软雅黑" w:hAnsi="微软雅黑"/>
          <w:color w:val="000000"/>
          <w:sz w:val="18"/>
          <w:lang w:eastAsia="zh-CN"/>
        </w:rPr>
        <w:t>页</w:t>
      </w:r>
      <w:r>
        <w:rPr>
          <w:rFonts w:ascii="Century" w:eastAsia="Century" w:hAnsi="Century"/>
          <w:color w:val="000000"/>
          <w:sz w:val="18"/>
          <w:lang w:eastAsia="zh-CN"/>
        </w:rPr>
        <w:t xml:space="preserve"> </w:t>
      </w:r>
    </w:p>
    <w:p w14:paraId="4F93A3D0" w14:textId="77777777" w:rsidR="00CC5272" w:rsidRDefault="008D4757">
      <w:pPr>
        <w:autoSpaceDE w:val="0"/>
        <w:autoSpaceDN w:val="0"/>
        <w:spacing w:before="686" w:after="0" w:line="528" w:lineRule="exact"/>
        <w:ind w:left="1418" w:right="1418"/>
      </w:pPr>
      <w:r>
        <w:rPr>
          <w:rFonts w:ascii="Century" w:eastAsia="Century" w:hAnsi="Century"/>
          <w:color w:val="000000"/>
          <w:sz w:val="44"/>
        </w:rPr>
        <w:t xml:space="preserve">4 </w:t>
      </w:r>
      <w:proofErr w:type="spellStart"/>
      <w:r>
        <w:rPr>
          <w:rFonts w:ascii="宋体" w:eastAsia="宋体" w:hAnsi="宋体"/>
          <w:color w:val="000000"/>
          <w:sz w:val="44"/>
        </w:rPr>
        <w:t>子系统设计</w:t>
      </w:r>
      <w:proofErr w:type="spellEnd"/>
      <w:r>
        <w:rPr>
          <w:rFonts w:ascii="宋体" w:eastAsia="宋体" w:hAnsi="宋体"/>
          <w:color w:val="000000"/>
          <w:sz w:val="44"/>
        </w:rPr>
        <w:t xml:space="preserve"> </w:t>
      </w:r>
    </w:p>
    <w:p w14:paraId="6E00350E" w14:textId="77777777" w:rsidR="00CC5272" w:rsidRDefault="008D4757">
      <w:pPr>
        <w:autoSpaceDE w:val="0"/>
        <w:autoSpaceDN w:val="0"/>
        <w:spacing w:before="438" w:after="0" w:line="320" w:lineRule="exact"/>
        <w:ind w:left="1418" w:right="1418"/>
        <w:rPr>
          <w:rFonts w:ascii="宋体" w:eastAsia="宋体" w:hAnsi="宋体"/>
          <w:color w:val="000000"/>
          <w:sz w:val="32"/>
        </w:rPr>
      </w:pPr>
      <w:r>
        <w:rPr>
          <w:rFonts w:ascii="宋体" w:eastAsia="宋体" w:hAnsi="宋体"/>
          <w:color w:val="000000"/>
          <w:sz w:val="32"/>
        </w:rPr>
        <w:t xml:space="preserve">4.1 </w:t>
      </w:r>
      <w:proofErr w:type="spellStart"/>
      <w:r>
        <w:rPr>
          <w:rFonts w:ascii="宋体" w:eastAsia="宋体" w:hAnsi="宋体"/>
          <w:color w:val="000000"/>
          <w:sz w:val="32"/>
        </w:rPr>
        <w:t>处理流程</w:t>
      </w:r>
      <w:proofErr w:type="spellEnd"/>
      <w:r>
        <w:rPr>
          <w:rFonts w:ascii="宋体" w:eastAsia="宋体" w:hAnsi="宋体"/>
          <w:color w:val="000000"/>
          <w:sz w:val="32"/>
        </w:rPr>
        <w:t xml:space="preserve"> </w:t>
      </w:r>
    </w:p>
    <w:p w14:paraId="190059C4" w14:textId="77777777" w:rsidR="00CC5272" w:rsidRDefault="00CC5272">
      <w:pPr>
        <w:autoSpaceDE w:val="0"/>
        <w:autoSpaceDN w:val="0"/>
        <w:spacing w:before="936" w:after="0" w:line="254" w:lineRule="exact"/>
        <w:ind w:left="1838" w:right="1838"/>
        <w:rPr>
          <w:rFonts w:ascii="Century" w:eastAsia="宋体" w:hAnsi="Century"/>
          <w:color w:val="000000"/>
          <w:sz w:val="21"/>
          <w:lang w:eastAsia="zh-CN"/>
        </w:rPr>
      </w:pPr>
    </w:p>
    <w:p w14:paraId="3D807B76" w14:textId="77777777" w:rsidR="00CC5272" w:rsidRDefault="008D4757">
      <w:pPr>
        <w:autoSpaceDE w:val="0"/>
        <w:autoSpaceDN w:val="0"/>
        <w:spacing w:before="266" w:after="0" w:line="240" w:lineRule="auto"/>
        <w:ind w:left="432" w:right="432"/>
        <w:jc w:val="right"/>
        <w:rPr>
          <w:rFonts w:ascii="Century" w:eastAsia="宋体" w:hAnsi="Century"/>
          <w:color w:val="000000"/>
          <w:sz w:val="21"/>
          <w:lang w:eastAsia="zh-CN"/>
        </w:rPr>
      </w:pPr>
      <w:r>
        <w:rPr>
          <w:rFonts w:ascii="Century" w:eastAsia="宋体" w:hAnsi="Century" w:hint="eastAsia"/>
          <w:noProof/>
          <w:color w:val="000000"/>
          <w:sz w:val="21"/>
          <w:lang w:eastAsia="zh-CN"/>
        </w:rPr>
        <w:drawing>
          <wp:inline distT="0" distB="0" distL="114300" distR="114300" wp14:anchorId="03551A4C" wp14:editId="72DE7AFF">
            <wp:extent cx="6585585" cy="3461385"/>
            <wp:effectExtent l="0" t="0" r="0" b="0"/>
            <wp:docPr id="2" name="ECB019B1-382A-4266-B25C-5B523AA43C14-2"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CB019B1-382A-4266-B25C-5B523AA43C14-2" descr="wps"/>
                    <pic:cNvPicPr>
                      <a:picLocks noChangeAspect="1"/>
                    </pic:cNvPicPr>
                  </pic:nvPicPr>
                  <pic:blipFill>
                    <a:blip r:embed="rId11"/>
                    <a:stretch>
                      <a:fillRect/>
                    </a:stretch>
                  </pic:blipFill>
                  <pic:spPr>
                    <a:xfrm>
                      <a:off x="0" y="0"/>
                      <a:ext cx="6585585" cy="3461385"/>
                    </a:xfrm>
                    <a:prstGeom prst="rect">
                      <a:avLst/>
                    </a:prstGeom>
                  </pic:spPr>
                </pic:pic>
              </a:graphicData>
            </a:graphic>
          </wp:inline>
        </w:drawing>
      </w:r>
    </w:p>
    <w:p w14:paraId="050D2DBF" w14:textId="77777777" w:rsidR="00CC5272" w:rsidRDefault="00CC5272">
      <w:pPr>
        <w:autoSpaceDE w:val="0"/>
        <w:autoSpaceDN w:val="0"/>
        <w:spacing w:before="266" w:after="0" w:line="240" w:lineRule="auto"/>
        <w:ind w:left="432" w:right="432"/>
        <w:jc w:val="right"/>
        <w:rPr>
          <w:rFonts w:ascii="Century" w:eastAsia="宋体" w:hAnsi="Century"/>
          <w:color w:val="000000"/>
          <w:sz w:val="21"/>
          <w:lang w:eastAsia="zh-CN"/>
        </w:rPr>
      </w:pPr>
    </w:p>
    <w:p w14:paraId="65A09DA0" w14:textId="77777777" w:rsidR="00CC5272" w:rsidRDefault="008D4757">
      <w:pPr>
        <w:autoSpaceDE w:val="0"/>
        <w:autoSpaceDN w:val="0"/>
        <w:spacing w:before="266" w:after="0" w:line="240" w:lineRule="auto"/>
        <w:ind w:left="432" w:right="432"/>
        <w:jc w:val="right"/>
        <w:rPr>
          <w:rFonts w:ascii="Century" w:eastAsia="宋体" w:hAnsi="Century"/>
          <w:color w:val="000000"/>
          <w:sz w:val="21"/>
          <w:lang w:eastAsia="zh-CN"/>
        </w:rPr>
      </w:pPr>
      <w:r>
        <w:rPr>
          <w:rFonts w:ascii="Century" w:eastAsia="宋体" w:hAnsi="Century" w:hint="eastAsia"/>
          <w:noProof/>
          <w:color w:val="000000"/>
          <w:sz w:val="21"/>
          <w:lang w:eastAsia="zh-CN"/>
        </w:rPr>
        <w:lastRenderedPageBreak/>
        <w:drawing>
          <wp:anchor distT="0" distB="0" distL="114300" distR="114300" simplePos="0" relativeHeight="251659264" behindDoc="0" locked="0" layoutInCell="1" allowOverlap="1" wp14:anchorId="5C217AFA" wp14:editId="0B77C0C9">
            <wp:simplePos x="0" y="0"/>
            <wp:positionH relativeFrom="column">
              <wp:posOffset>1423035</wp:posOffset>
            </wp:positionH>
            <wp:positionV relativeFrom="paragraph">
              <wp:posOffset>-6876415</wp:posOffset>
            </wp:positionV>
            <wp:extent cx="5182235" cy="5353050"/>
            <wp:effectExtent l="0" t="0" r="0" b="0"/>
            <wp:wrapTopAndBottom/>
            <wp:docPr id="3" name="ECB019B1-382A-4266-B25C-5B523AA43C14-3"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CB019B1-382A-4266-B25C-5B523AA43C14-3" descr="wps"/>
                    <pic:cNvPicPr>
                      <a:picLocks noChangeAspect="1"/>
                    </pic:cNvPicPr>
                  </pic:nvPicPr>
                  <pic:blipFill>
                    <a:blip r:embed="rId12"/>
                    <a:stretch>
                      <a:fillRect/>
                    </a:stretch>
                  </pic:blipFill>
                  <pic:spPr>
                    <a:xfrm>
                      <a:off x="0" y="0"/>
                      <a:ext cx="5182235" cy="5353050"/>
                    </a:xfrm>
                    <a:prstGeom prst="rect">
                      <a:avLst/>
                    </a:prstGeom>
                  </pic:spPr>
                </pic:pic>
              </a:graphicData>
            </a:graphic>
          </wp:anchor>
        </w:drawing>
      </w:r>
    </w:p>
    <w:p w14:paraId="5DCBE787" w14:textId="77777777" w:rsidR="00CC5272" w:rsidRDefault="00CC5272">
      <w:pPr>
        <w:autoSpaceDE w:val="0"/>
        <w:autoSpaceDN w:val="0"/>
        <w:spacing w:before="14" w:after="0" w:line="240" w:lineRule="auto"/>
        <w:ind w:left="1838" w:right="1838"/>
      </w:pPr>
    </w:p>
    <w:p w14:paraId="727E0F2A" w14:textId="77777777" w:rsidR="00CC5272" w:rsidRDefault="008D4757">
      <w:pPr>
        <w:autoSpaceDE w:val="0"/>
        <w:autoSpaceDN w:val="0"/>
        <w:spacing w:before="454" w:after="0" w:line="218" w:lineRule="exact"/>
        <w:ind w:left="4720" w:right="4720"/>
        <w:jc w:val="right"/>
        <w:rPr>
          <w:lang w:eastAsia="zh-CN"/>
        </w:rPr>
      </w:pPr>
      <w:r>
        <w:rPr>
          <w:rFonts w:ascii="宋体" w:eastAsia="宋体" w:hAnsi="宋体"/>
          <w:color w:val="000000"/>
          <w:sz w:val="18"/>
          <w:lang w:eastAsia="zh-CN"/>
        </w:rPr>
        <w:t>东软集团股份有限公司</w:t>
      </w:r>
      <w:r>
        <w:rPr>
          <w:rFonts w:ascii="Century" w:eastAsia="Century" w:hAnsi="Century"/>
          <w:color w:val="000000"/>
          <w:sz w:val="18"/>
          <w:lang w:eastAsia="zh-CN"/>
        </w:rPr>
        <w:t xml:space="preserve"> </w:t>
      </w:r>
    </w:p>
    <w:p w14:paraId="6918B864" w14:textId="77777777" w:rsidR="00CC5272" w:rsidRDefault="00CC5272">
      <w:pPr>
        <w:rPr>
          <w:lang w:eastAsia="zh-CN"/>
        </w:rPr>
        <w:sectPr w:rsidR="00CC5272">
          <w:pgSz w:w="11906" w:h="16838"/>
          <w:pgMar w:top="0" w:right="0" w:bottom="0" w:left="0" w:header="720" w:footer="720" w:gutter="0"/>
          <w:cols w:space="720"/>
          <w:docGrid w:linePitch="360"/>
        </w:sectPr>
      </w:pPr>
    </w:p>
    <w:p w14:paraId="7466B129" w14:textId="77777777" w:rsidR="00CC5272" w:rsidRDefault="008D4757">
      <w:pPr>
        <w:autoSpaceDE w:val="0"/>
        <w:autoSpaceDN w:val="0"/>
        <w:spacing w:before="1168" w:after="0" w:line="240" w:lineRule="exact"/>
        <w:ind w:left="1418" w:right="1418"/>
        <w:rPr>
          <w:lang w:eastAsia="zh-CN"/>
        </w:rPr>
      </w:pPr>
      <w:r>
        <w:rPr>
          <w:rFonts w:ascii="微软雅黑" w:eastAsia="微软雅黑" w:hAnsi="微软雅黑"/>
          <w:color w:val="000000"/>
          <w:sz w:val="18"/>
          <w:lang w:eastAsia="zh-CN"/>
        </w:rPr>
        <w:lastRenderedPageBreak/>
        <w:t>概要设计报告</w:t>
      </w:r>
      <w:r>
        <w:rPr>
          <w:rFonts w:ascii="TimesNewRomanPSMT" w:eastAsia="TimesNewRomanPSMT" w:hAnsi="TimesNewRomanPSMT"/>
          <w:color w:val="000000"/>
          <w:sz w:val="18"/>
          <w:lang w:eastAsia="zh-CN"/>
        </w:rPr>
        <w:t xml:space="preserve">                                                                   </w:t>
      </w:r>
      <w:r>
        <w:rPr>
          <w:rFonts w:ascii="微软雅黑" w:eastAsia="微软雅黑" w:hAnsi="微软雅黑"/>
          <w:color w:val="000000"/>
          <w:sz w:val="18"/>
          <w:lang w:eastAsia="zh-CN"/>
        </w:rPr>
        <w:t>版本：</w:t>
      </w:r>
      <w:r>
        <w:rPr>
          <w:rFonts w:ascii="TimesNewRomanPSMT" w:eastAsia="TimesNewRomanPSMT" w:hAnsi="TimesNewRomanPSMT"/>
          <w:color w:val="000000"/>
          <w:sz w:val="18"/>
          <w:lang w:eastAsia="zh-CN"/>
        </w:rPr>
        <w:t xml:space="preserve">0.0.0-1.1.0  </w:t>
      </w:r>
      <w:r>
        <w:rPr>
          <w:rFonts w:ascii="微软雅黑" w:eastAsia="微软雅黑" w:hAnsi="微软雅黑"/>
          <w:color w:val="000000"/>
          <w:sz w:val="18"/>
          <w:lang w:eastAsia="zh-CN"/>
        </w:rPr>
        <w:t>第</w:t>
      </w:r>
      <w:r>
        <w:rPr>
          <w:rFonts w:ascii="Century" w:eastAsia="Century" w:hAnsi="Century"/>
          <w:color w:val="000000"/>
          <w:sz w:val="18"/>
          <w:lang w:eastAsia="zh-CN"/>
        </w:rPr>
        <w:t xml:space="preserve"> 4</w:t>
      </w:r>
      <w:r>
        <w:rPr>
          <w:rFonts w:ascii="微软雅黑" w:eastAsia="微软雅黑" w:hAnsi="微软雅黑"/>
          <w:color w:val="000000"/>
          <w:sz w:val="18"/>
          <w:lang w:eastAsia="zh-CN"/>
        </w:rPr>
        <w:t xml:space="preserve"> </w:t>
      </w:r>
      <w:r>
        <w:rPr>
          <w:rFonts w:ascii="微软雅黑" w:eastAsia="微软雅黑" w:hAnsi="微软雅黑"/>
          <w:color w:val="000000"/>
          <w:sz w:val="18"/>
          <w:lang w:eastAsia="zh-CN"/>
        </w:rPr>
        <w:t>页</w:t>
      </w:r>
      <w:r>
        <w:rPr>
          <w:rFonts w:ascii="Century" w:eastAsia="Century" w:hAnsi="Century"/>
          <w:color w:val="000000"/>
          <w:sz w:val="18"/>
          <w:lang w:eastAsia="zh-CN"/>
        </w:rPr>
        <w:t xml:space="preserve"> </w:t>
      </w:r>
    </w:p>
    <w:tbl>
      <w:tblPr>
        <w:tblpPr w:leftFromText="180" w:rightFromText="180" w:vertAnchor="text" w:horzAnchor="page" w:tblpX="7" w:tblpY="3485"/>
        <w:tblOverlap w:val="never"/>
        <w:tblW w:w="11904" w:type="dxa"/>
        <w:tblLayout w:type="fixed"/>
        <w:tblLook w:val="04A0" w:firstRow="1" w:lastRow="0" w:firstColumn="1" w:lastColumn="0" w:noHBand="0" w:noVBand="1"/>
      </w:tblPr>
      <w:tblGrid>
        <w:gridCol w:w="1695"/>
        <w:gridCol w:w="1938"/>
        <w:gridCol w:w="3170"/>
        <w:gridCol w:w="5101"/>
      </w:tblGrid>
      <w:tr w:rsidR="00CC5272" w14:paraId="2B1FDB7A" w14:textId="77777777">
        <w:trPr>
          <w:trHeight w:hRule="exact" w:val="294"/>
        </w:trPr>
        <w:tc>
          <w:tcPr>
            <w:tcW w:w="1695" w:type="dxa"/>
            <w:tcBorders>
              <w:top w:val="single" w:sz="4" w:space="0" w:color="000000"/>
              <w:left w:val="single" w:sz="4" w:space="0" w:color="000000"/>
              <w:bottom w:val="single" w:sz="2" w:space="0" w:color="000000"/>
              <w:right w:val="single" w:sz="4" w:space="0" w:color="000000"/>
            </w:tcBorders>
            <w:tcMar>
              <w:left w:w="0" w:type="dxa"/>
              <w:right w:w="0" w:type="dxa"/>
            </w:tcMar>
          </w:tcPr>
          <w:p w14:paraId="22A7741F" w14:textId="77777777" w:rsidR="00CC5272" w:rsidRDefault="008D4757">
            <w:pPr>
              <w:autoSpaceDE w:val="0"/>
              <w:autoSpaceDN w:val="0"/>
              <w:spacing w:after="0" w:line="250" w:lineRule="exact"/>
              <w:ind w:left="102" w:right="102"/>
            </w:pPr>
            <w:proofErr w:type="spellStart"/>
            <w:r>
              <w:rPr>
                <w:rFonts w:ascii="等线" w:eastAsia="等线" w:hAnsi="等线"/>
                <w:color w:val="000000"/>
                <w:sz w:val="21"/>
              </w:rPr>
              <w:t>序号</w:t>
            </w:r>
            <w:proofErr w:type="spellEnd"/>
            <w:r>
              <w:rPr>
                <w:rFonts w:ascii="Century" w:eastAsia="Century" w:hAnsi="Century"/>
                <w:color w:val="000000"/>
                <w:sz w:val="21"/>
              </w:rPr>
              <w:t xml:space="preserve"> </w:t>
            </w:r>
          </w:p>
        </w:tc>
        <w:tc>
          <w:tcPr>
            <w:tcW w:w="1938" w:type="dxa"/>
            <w:tcBorders>
              <w:top w:val="single" w:sz="4" w:space="0" w:color="000000"/>
              <w:left w:val="single" w:sz="4" w:space="0" w:color="000000"/>
              <w:bottom w:val="single" w:sz="2" w:space="0" w:color="000000"/>
              <w:right w:val="single" w:sz="4" w:space="0" w:color="000000"/>
            </w:tcBorders>
            <w:tcMar>
              <w:left w:w="0" w:type="dxa"/>
              <w:right w:w="0" w:type="dxa"/>
            </w:tcMar>
          </w:tcPr>
          <w:p w14:paraId="0D1E976A" w14:textId="77777777" w:rsidR="00CC5272" w:rsidRDefault="008D4757">
            <w:pPr>
              <w:autoSpaceDE w:val="0"/>
              <w:autoSpaceDN w:val="0"/>
              <w:spacing w:after="0" w:line="250" w:lineRule="exact"/>
              <w:ind w:left="100" w:right="100"/>
            </w:pPr>
            <w:proofErr w:type="spellStart"/>
            <w:r>
              <w:rPr>
                <w:rFonts w:ascii="等线" w:eastAsia="等线" w:hAnsi="等线"/>
                <w:color w:val="000000"/>
                <w:sz w:val="21"/>
              </w:rPr>
              <w:t>参与者</w:t>
            </w:r>
            <w:proofErr w:type="spellEnd"/>
            <w:r>
              <w:rPr>
                <w:rFonts w:ascii="Century" w:eastAsia="Century" w:hAnsi="Century"/>
                <w:color w:val="000000"/>
                <w:sz w:val="21"/>
              </w:rPr>
              <w:t xml:space="preserve"> </w:t>
            </w:r>
          </w:p>
        </w:tc>
        <w:tc>
          <w:tcPr>
            <w:tcW w:w="3170" w:type="dxa"/>
            <w:tcBorders>
              <w:top w:val="single" w:sz="4" w:space="0" w:color="000000"/>
              <w:left w:val="single" w:sz="4" w:space="0" w:color="000000"/>
              <w:bottom w:val="single" w:sz="2" w:space="0" w:color="000000"/>
              <w:right w:val="single" w:sz="4" w:space="0" w:color="000000"/>
            </w:tcBorders>
            <w:tcMar>
              <w:left w:w="0" w:type="dxa"/>
              <w:right w:w="0" w:type="dxa"/>
            </w:tcMar>
          </w:tcPr>
          <w:p w14:paraId="69A3824A" w14:textId="77777777" w:rsidR="00CC5272" w:rsidRDefault="008D4757">
            <w:pPr>
              <w:autoSpaceDE w:val="0"/>
              <w:autoSpaceDN w:val="0"/>
              <w:spacing w:after="0" w:line="250" w:lineRule="exact"/>
              <w:ind w:left="100" w:right="100"/>
            </w:pPr>
            <w:proofErr w:type="spellStart"/>
            <w:r>
              <w:rPr>
                <w:rFonts w:ascii="等线" w:eastAsia="等线" w:hAnsi="等线"/>
                <w:color w:val="000000"/>
                <w:sz w:val="21"/>
              </w:rPr>
              <w:t>功能说明</w:t>
            </w:r>
            <w:proofErr w:type="spellEnd"/>
            <w:r>
              <w:rPr>
                <w:rFonts w:ascii="Century" w:eastAsia="Century" w:hAnsi="Century"/>
                <w:color w:val="000000"/>
                <w:sz w:val="21"/>
              </w:rPr>
              <w:t xml:space="preserve"> </w:t>
            </w:r>
          </w:p>
        </w:tc>
        <w:tc>
          <w:tcPr>
            <w:tcW w:w="5101" w:type="dxa"/>
            <w:tcBorders>
              <w:top w:val="single" w:sz="4" w:space="0" w:color="000000"/>
              <w:left w:val="single" w:sz="4" w:space="0" w:color="000000"/>
              <w:bottom w:val="single" w:sz="2" w:space="0" w:color="000000"/>
              <w:right w:val="single" w:sz="4" w:space="0" w:color="000000"/>
            </w:tcBorders>
            <w:tcMar>
              <w:left w:w="0" w:type="dxa"/>
              <w:right w:w="0" w:type="dxa"/>
            </w:tcMar>
          </w:tcPr>
          <w:p w14:paraId="40CA4758" w14:textId="77777777" w:rsidR="00CC5272" w:rsidRDefault="008D4757">
            <w:pPr>
              <w:autoSpaceDE w:val="0"/>
              <w:autoSpaceDN w:val="0"/>
              <w:spacing w:after="0" w:line="250" w:lineRule="exact"/>
              <w:ind w:left="104" w:right="104"/>
            </w:pPr>
            <w:proofErr w:type="spellStart"/>
            <w:r>
              <w:rPr>
                <w:rFonts w:ascii="等线" w:eastAsia="等线" w:hAnsi="等线"/>
                <w:color w:val="000000"/>
                <w:sz w:val="21"/>
              </w:rPr>
              <w:t>功能描述</w:t>
            </w:r>
            <w:proofErr w:type="spellEnd"/>
            <w:r>
              <w:rPr>
                <w:rFonts w:ascii="Century" w:eastAsia="Century" w:hAnsi="Century"/>
                <w:color w:val="000000"/>
                <w:sz w:val="21"/>
              </w:rPr>
              <w:t xml:space="preserve"> </w:t>
            </w:r>
          </w:p>
        </w:tc>
      </w:tr>
      <w:tr w:rsidR="00CC5272" w14:paraId="0B83267D" w14:textId="77777777">
        <w:trPr>
          <w:trHeight w:hRule="exact" w:val="580"/>
        </w:trPr>
        <w:tc>
          <w:tcPr>
            <w:tcW w:w="1695" w:type="dxa"/>
            <w:tcBorders>
              <w:top w:val="single" w:sz="2" w:space="0" w:color="000000"/>
              <w:left w:val="single" w:sz="4" w:space="0" w:color="000000"/>
              <w:bottom w:val="single" w:sz="4" w:space="0" w:color="000000"/>
              <w:right w:val="single" w:sz="4" w:space="0" w:color="000000"/>
            </w:tcBorders>
            <w:tcMar>
              <w:left w:w="0" w:type="dxa"/>
              <w:right w:w="0" w:type="dxa"/>
            </w:tcMar>
          </w:tcPr>
          <w:p w14:paraId="0033AF5E" w14:textId="77777777" w:rsidR="00CC5272" w:rsidRDefault="008D4757">
            <w:pPr>
              <w:autoSpaceDE w:val="0"/>
              <w:autoSpaceDN w:val="0"/>
              <w:spacing w:after="0" w:line="252" w:lineRule="exact"/>
              <w:ind w:left="102" w:right="102"/>
            </w:pPr>
            <w:r>
              <w:rPr>
                <w:rFonts w:ascii="Century" w:eastAsia="Century" w:hAnsi="Century"/>
                <w:color w:val="000000"/>
                <w:sz w:val="21"/>
              </w:rPr>
              <w:t xml:space="preserve">1 </w:t>
            </w:r>
          </w:p>
        </w:tc>
        <w:tc>
          <w:tcPr>
            <w:tcW w:w="1938" w:type="dxa"/>
            <w:tcBorders>
              <w:top w:val="single" w:sz="2" w:space="0" w:color="000000"/>
              <w:left w:val="single" w:sz="4" w:space="0" w:color="000000"/>
              <w:bottom w:val="single" w:sz="4" w:space="0" w:color="000000"/>
              <w:right w:val="single" w:sz="4" w:space="0" w:color="000000"/>
            </w:tcBorders>
            <w:tcMar>
              <w:left w:w="0" w:type="dxa"/>
              <w:right w:w="0" w:type="dxa"/>
            </w:tcMar>
          </w:tcPr>
          <w:p w14:paraId="59DB46AB" w14:textId="77777777" w:rsidR="00CC5272" w:rsidRDefault="008D4757">
            <w:pPr>
              <w:autoSpaceDE w:val="0"/>
              <w:autoSpaceDN w:val="0"/>
              <w:spacing w:after="0" w:line="254" w:lineRule="exact"/>
              <w:ind w:left="100" w:right="100"/>
            </w:pPr>
            <w:proofErr w:type="spellStart"/>
            <w:r>
              <w:rPr>
                <w:rFonts w:ascii="等线" w:eastAsia="等线" w:hAnsi="等线"/>
                <w:color w:val="000000"/>
                <w:sz w:val="21"/>
              </w:rPr>
              <w:t>管理员</w:t>
            </w:r>
            <w:proofErr w:type="spellEnd"/>
            <w:r>
              <w:rPr>
                <w:rFonts w:ascii="Century" w:eastAsia="Century" w:hAnsi="Century"/>
                <w:color w:val="000000"/>
                <w:sz w:val="21"/>
              </w:rPr>
              <w:t xml:space="preserve"> </w:t>
            </w:r>
          </w:p>
        </w:tc>
        <w:tc>
          <w:tcPr>
            <w:tcW w:w="3170" w:type="dxa"/>
            <w:tcBorders>
              <w:top w:val="single" w:sz="2" w:space="0" w:color="000000"/>
              <w:left w:val="single" w:sz="4" w:space="0" w:color="000000"/>
              <w:bottom w:val="single" w:sz="4" w:space="0" w:color="000000"/>
              <w:right w:val="single" w:sz="4" w:space="0" w:color="000000"/>
            </w:tcBorders>
            <w:tcMar>
              <w:left w:w="0" w:type="dxa"/>
              <w:right w:w="0" w:type="dxa"/>
            </w:tcMar>
          </w:tcPr>
          <w:p w14:paraId="4C32FDB1" w14:textId="77777777" w:rsidR="00CC5272" w:rsidRDefault="008D4757">
            <w:pPr>
              <w:autoSpaceDE w:val="0"/>
              <w:autoSpaceDN w:val="0"/>
              <w:spacing w:after="0" w:line="254" w:lineRule="exact"/>
              <w:ind w:left="100" w:right="100"/>
            </w:pPr>
            <w:proofErr w:type="spellStart"/>
            <w:r>
              <w:rPr>
                <w:rFonts w:ascii="等线" w:eastAsia="等线" w:hAnsi="等线"/>
                <w:color w:val="000000"/>
                <w:sz w:val="21"/>
              </w:rPr>
              <w:t>登录注销</w:t>
            </w:r>
            <w:proofErr w:type="spellEnd"/>
            <w:r>
              <w:rPr>
                <w:rFonts w:ascii="Century" w:eastAsia="Century" w:hAnsi="Century"/>
                <w:color w:val="000000"/>
                <w:sz w:val="21"/>
              </w:rPr>
              <w:t xml:space="preserve"> </w:t>
            </w:r>
          </w:p>
        </w:tc>
        <w:tc>
          <w:tcPr>
            <w:tcW w:w="5101" w:type="dxa"/>
            <w:tcBorders>
              <w:top w:val="single" w:sz="2" w:space="0" w:color="000000"/>
              <w:left w:val="single" w:sz="4" w:space="0" w:color="000000"/>
              <w:bottom w:val="single" w:sz="4" w:space="0" w:color="000000"/>
              <w:right w:val="single" w:sz="4" w:space="0" w:color="000000"/>
            </w:tcBorders>
            <w:tcMar>
              <w:left w:w="0" w:type="dxa"/>
              <w:right w:w="0" w:type="dxa"/>
            </w:tcMar>
          </w:tcPr>
          <w:p w14:paraId="5B3B42EB" w14:textId="77777777" w:rsidR="00CC5272" w:rsidRDefault="008D4757">
            <w:pPr>
              <w:autoSpaceDE w:val="0"/>
              <w:autoSpaceDN w:val="0"/>
              <w:spacing w:after="0" w:line="268" w:lineRule="exact"/>
              <w:ind w:left="104" w:right="104"/>
              <w:rPr>
                <w:lang w:eastAsia="zh-CN"/>
              </w:rPr>
            </w:pPr>
            <w:r>
              <w:rPr>
                <w:rFonts w:ascii="等线" w:eastAsia="等线" w:hAnsi="等线"/>
                <w:color w:val="000000"/>
                <w:sz w:val="21"/>
                <w:lang w:eastAsia="zh-CN"/>
              </w:rPr>
              <w:t>完成管理员登录和检验管理员登录信息及注销账号</w:t>
            </w:r>
            <w:r>
              <w:rPr>
                <w:rFonts w:ascii="Century" w:eastAsia="Century" w:hAnsi="Century"/>
                <w:color w:val="000000"/>
                <w:sz w:val="21"/>
                <w:lang w:eastAsia="zh-CN"/>
              </w:rPr>
              <w:t xml:space="preserve"> </w:t>
            </w:r>
          </w:p>
        </w:tc>
      </w:tr>
      <w:tr w:rsidR="00CC5272" w14:paraId="08041FF2" w14:textId="77777777">
        <w:trPr>
          <w:trHeight w:hRule="exact" w:val="292"/>
        </w:trPr>
        <w:tc>
          <w:tcPr>
            <w:tcW w:w="1695" w:type="dxa"/>
            <w:tcBorders>
              <w:top w:val="single" w:sz="4" w:space="0" w:color="000000"/>
              <w:left w:val="single" w:sz="4" w:space="0" w:color="000000"/>
              <w:bottom w:val="single" w:sz="4" w:space="0" w:color="000000"/>
              <w:right w:val="single" w:sz="4" w:space="0" w:color="000000"/>
            </w:tcBorders>
            <w:tcMar>
              <w:left w:w="0" w:type="dxa"/>
              <w:right w:w="0" w:type="dxa"/>
            </w:tcMar>
          </w:tcPr>
          <w:p w14:paraId="41683937" w14:textId="77777777" w:rsidR="00CC5272" w:rsidRDefault="008D4757">
            <w:pPr>
              <w:autoSpaceDE w:val="0"/>
              <w:autoSpaceDN w:val="0"/>
              <w:spacing w:after="0" w:line="252" w:lineRule="exact"/>
              <w:ind w:left="102" w:right="102"/>
            </w:pPr>
            <w:r>
              <w:rPr>
                <w:rFonts w:ascii="Century" w:eastAsia="Century" w:hAnsi="Century"/>
                <w:color w:val="000000"/>
                <w:sz w:val="21"/>
              </w:rPr>
              <w:t xml:space="preserve">2 </w:t>
            </w:r>
          </w:p>
        </w:tc>
        <w:tc>
          <w:tcPr>
            <w:tcW w:w="1938" w:type="dxa"/>
            <w:tcBorders>
              <w:top w:val="single" w:sz="4" w:space="0" w:color="000000"/>
              <w:left w:val="single" w:sz="4" w:space="0" w:color="000000"/>
              <w:bottom w:val="single" w:sz="4" w:space="0" w:color="000000"/>
              <w:right w:val="single" w:sz="4" w:space="0" w:color="000000"/>
            </w:tcBorders>
            <w:tcMar>
              <w:left w:w="0" w:type="dxa"/>
              <w:right w:w="0" w:type="dxa"/>
            </w:tcMar>
          </w:tcPr>
          <w:p w14:paraId="5667C879" w14:textId="77777777" w:rsidR="00CC5272" w:rsidRDefault="008D4757">
            <w:pPr>
              <w:autoSpaceDE w:val="0"/>
              <w:autoSpaceDN w:val="0"/>
              <w:spacing w:after="0" w:line="252" w:lineRule="exact"/>
              <w:ind w:left="100" w:right="100"/>
            </w:pPr>
            <w:proofErr w:type="spellStart"/>
            <w:r>
              <w:rPr>
                <w:rFonts w:ascii="等线" w:eastAsia="等线" w:hAnsi="等线"/>
                <w:color w:val="000000"/>
                <w:sz w:val="21"/>
              </w:rPr>
              <w:t>管理员</w:t>
            </w:r>
            <w:proofErr w:type="spellEnd"/>
            <w:r>
              <w:rPr>
                <w:rFonts w:ascii="Century" w:eastAsia="Century" w:hAnsi="Century"/>
                <w:color w:val="000000"/>
                <w:sz w:val="21"/>
              </w:rPr>
              <w:t xml:space="preserve"> </w:t>
            </w:r>
          </w:p>
        </w:tc>
        <w:tc>
          <w:tcPr>
            <w:tcW w:w="3170" w:type="dxa"/>
            <w:tcBorders>
              <w:top w:val="single" w:sz="4" w:space="0" w:color="000000"/>
              <w:left w:val="single" w:sz="4" w:space="0" w:color="000000"/>
              <w:bottom w:val="single" w:sz="4" w:space="0" w:color="000000"/>
              <w:right w:val="single" w:sz="4" w:space="0" w:color="000000"/>
            </w:tcBorders>
            <w:tcMar>
              <w:left w:w="0" w:type="dxa"/>
              <w:right w:w="0" w:type="dxa"/>
            </w:tcMar>
          </w:tcPr>
          <w:p w14:paraId="6682AD76" w14:textId="77777777" w:rsidR="00CC5272" w:rsidRDefault="008D4757">
            <w:pPr>
              <w:autoSpaceDE w:val="0"/>
              <w:autoSpaceDN w:val="0"/>
              <w:spacing w:after="0" w:line="252" w:lineRule="exact"/>
              <w:ind w:left="100" w:right="100"/>
            </w:pPr>
            <w:proofErr w:type="spellStart"/>
            <w:r>
              <w:rPr>
                <w:rFonts w:ascii="等线" w:eastAsia="等线" w:hAnsi="等线"/>
                <w:color w:val="000000"/>
                <w:sz w:val="21"/>
              </w:rPr>
              <w:t>增删</w:t>
            </w:r>
            <w:proofErr w:type="gramStart"/>
            <w:r>
              <w:rPr>
                <w:rFonts w:ascii="等线" w:eastAsia="等线" w:hAnsi="等线"/>
                <w:color w:val="000000"/>
                <w:sz w:val="21"/>
              </w:rPr>
              <w:t>改</w:t>
            </w:r>
            <w:proofErr w:type="spellEnd"/>
            <w:r>
              <w:rPr>
                <w:rFonts w:ascii="等线" w:eastAsia="等线" w:hAnsi="等线" w:hint="eastAsia"/>
                <w:color w:val="000000"/>
                <w:sz w:val="21"/>
                <w:lang w:eastAsia="zh-CN"/>
              </w:rPr>
              <w:t>用户</w:t>
            </w:r>
            <w:proofErr w:type="gramEnd"/>
            <w:r>
              <w:rPr>
                <w:rFonts w:ascii="Century" w:eastAsia="Century" w:hAnsi="Century"/>
                <w:color w:val="000000"/>
                <w:sz w:val="21"/>
              </w:rPr>
              <w:t xml:space="preserve"> </w:t>
            </w:r>
          </w:p>
        </w:tc>
        <w:tc>
          <w:tcPr>
            <w:tcW w:w="5101" w:type="dxa"/>
            <w:tcBorders>
              <w:top w:val="single" w:sz="4" w:space="0" w:color="000000"/>
              <w:left w:val="single" w:sz="4" w:space="0" w:color="000000"/>
              <w:bottom w:val="single" w:sz="4" w:space="0" w:color="000000"/>
              <w:right w:val="single" w:sz="4" w:space="0" w:color="000000"/>
            </w:tcBorders>
            <w:tcMar>
              <w:left w:w="0" w:type="dxa"/>
              <w:right w:w="0" w:type="dxa"/>
            </w:tcMar>
          </w:tcPr>
          <w:p w14:paraId="3E456A19" w14:textId="77777777" w:rsidR="00CC5272" w:rsidRDefault="008D4757">
            <w:pPr>
              <w:autoSpaceDE w:val="0"/>
              <w:autoSpaceDN w:val="0"/>
              <w:spacing w:after="0" w:line="252" w:lineRule="exact"/>
              <w:ind w:left="104" w:right="104"/>
              <w:rPr>
                <w:lang w:eastAsia="zh-CN"/>
              </w:rPr>
            </w:pPr>
            <w:r>
              <w:rPr>
                <w:rFonts w:ascii="等线" w:eastAsia="等线" w:hAnsi="等线"/>
                <w:color w:val="000000"/>
                <w:sz w:val="21"/>
                <w:lang w:eastAsia="zh-CN"/>
              </w:rPr>
              <w:t>管理员增加删除</w:t>
            </w:r>
            <w:r>
              <w:rPr>
                <w:rFonts w:ascii="等线" w:eastAsia="等线" w:hAnsi="等线" w:hint="eastAsia"/>
                <w:color w:val="000000"/>
                <w:sz w:val="21"/>
                <w:lang w:eastAsia="zh-CN"/>
              </w:rPr>
              <w:t>用户</w:t>
            </w:r>
            <w:r>
              <w:rPr>
                <w:rFonts w:ascii="等线" w:eastAsia="等线" w:hAnsi="等线"/>
                <w:color w:val="000000"/>
                <w:sz w:val="21"/>
                <w:lang w:eastAsia="zh-CN"/>
              </w:rPr>
              <w:t>账号</w:t>
            </w:r>
            <w:r>
              <w:rPr>
                <w:rFonts w:ascii="Century" w:eastAsia="Century" w:hAnsi="Century"/>
                <w:color w:val="000000"/>
                <w:sz w:val="21"/>
                <w:lang w:eastAsia="zh-CN"/>
              </w:rPr>
              <w:t xml:space="preserve"> </w:t>
            </w:r>
          </w:p>
        </w:tc>
      </w:tr>
      <w:tr w:rsidR="00CC5272" w14:paraId="7819B438" w14:textId="77777777">
        <w:trPr>
          <w:trHeight w:hRule="exact" w:val="296"/>
        </w:trPr>
        <w:tc>
          <w:tcPr>
            <w:tcW w:w="1695" w:type="dxa"/>
            <w:tcBorders>
              <w:top w:val="single" w:sz="4" w:space="0" w:color="000000"/>
              <w:left w:val="single" w:sz="4" w:space="0" w:color="000000"/>
              <w:bottom w:val="single" w:sz="4" w:space="0" w:color="000000"/>
              <w:right w:val="single" w:sz="4" w:space="0" w:color="000000"/>
            </w:tcBorders>
            <w:tcMar>
              <w:left w:w="0" w:type="dxa"/>
              <w:right w:w="0" w:type="dxa"/>
            </w:tcMar>
          </w:tcPr>
          <w:p w14:paraId="214A38BE" w14:textId="77777777" w:rsidR="00CC5272" w:rsidRDefault="008D4757">
            <w:pPr>
              <w:autoSpaceDE w:val="0"/>
              <w:autoSpaceDN w:val="0"/>
              <w:spacing w:after="0" w:line="254" w:lineRule="exact"/>
              <w:ind w:left="102" w:right="102"/>
            </w:pPr>
            <w:r>
              <w:rPr>
                <w:rFonts w:ascii="Century" w:eastAsia="Century" w:hAnsi="Century"/>
                <w:color w:val="000000"/>
                <w:sz w:val="21"/>
              </w:rPr>
              <w:t xml:space="preserve">3 </w:t>
            </w:r>
          </w:p>
        </w:tc>
        <w:tc>
          <w:tcPr>
            <w:tcW w:w="1938" w:type="dxa"/>
            <w:tcBorders>
              <w:top w:val="single" w:sz="4" w:space="0" w:color="000000"/>
              <w:left w:val="single" w:sz="4" w:space="0" w:color="000000"/>
              <w:bottom w:val="single" w:sz="4" w:space="0" w:color="000000"/>
              <w:right w:val="single" w:sz="4" w:space="0" w:color="000000"/>
            </w:tcBorders>
            <w:tcMar>
              <w:left w:w="0" w:type="dxa"/>
              <w:right w:w="0" w:type="dxa"/>
            </w:tcMar>
          </w:tcPr>
          <w:p w14:paraId="376FA2D9" w14:textId="77777777" w:rsidR="00CC5272" w:rsidRDefault="008D4757">
            <w:pPr>
              <w:autoSpaceDE w:val="0"/>
              <w:autoSpaceDN w:val="0"/>
              <w:spacing w:after="0" w:line="256" w:lineRule="exact"/>
              <w:ind w:left="100" w:right="100"/>
            </w:pPr>
            <w:proofErr w:type="spellStart"/>
            <w:r>
              <w:rPr>
                <w:rFonts w:ascii="等线" w:eastAsia="等线" w:hAnsi="等线"/>
                <w:color w:val="000000"/>
                <w:sz w:val="21"/>
              </w:rPr>
              <w:t>管理员</w:t>
            </w:r>
            <w:proofErr w:type="spellEnd"/>
            <w:r>
              <w:rPr>
                <w:rFonts w:ascii="Century" w:eastAsia="Century" w:hAnsi="Century"/>
                <w:color w:val="000000"/>
                <w:sz w:val="21"/>
              </w:rPr>
              <w:t xml:space="preserve"> </w:t>
            </w:r>
          </w:p>
        </w:tc>
        <w:tc>
          <w:tcPr>
            <w:tcW w:w="3170" w:type="dxa"/>
            <w:tcBorders>
              <w:top w:val="single" w:sz="4" w:space="0" w:color="000000"/>
              <w:left w:val="single" w:sz="4" w:space="0" w:color="000000"/>
              <w:bottom w:val="single" w:sz="4" w:space="0" w:color="000000"/>
              <w:right w:val="single" w:sz="4" w:space="0" w:color="000000"/>
            </w:tcBorders>
            <w:tcMar>
              <w:left w:w="0" w:type="dxa"/>
              <w:right w:w="0" w:type="dxa"/>
            </w:tcMar>
          </w:tcPr>
          <w:p w14:paraId="50C71FCB" w14:textId="77777777" w:rsidR="00CC5272" w:rsidRDefault="008D4757">
            <w:pPr>
              <w:autoSpaceDE w:val="0"/>
              <w:autoSpaceDN w:val="0"/>
              <w:spacing w:after="0" w:line="256" w:lineRule="exact"/>
              <w:ind w:left="100" w:right="100"/>
            </w:pPr>
            <w:r>
              <w:rPr>
                <w:rFonts w:ascii="等线" w:eastAsia="等线" w:hAnsi="等线"/>
                <w:color w:val="000000"/>
                <w:sz w:val="21"/>
              </w:rPr>
              <w:t>对</w:t>
            </w:r>
            <w:r>
              <w:rPr>
                <w:rFonts w:ascii="等线" w:eastAsia="等线" w:hAnsi="等线" w:hint="eastAsia"/>
                <w:color w:val="000000"/>
                <w:sz w:val="21"/>
                <w:lang w:eastAsia="zh-CN"/>
              </w:rPr>
              <w:t>用户</w:t>
            </w:r>
            <w:proofErr w:type="spellStart"/>
            <w:r>
              <w:rPr>
                <w:rFonts w:ascii="等线" w:eastAsia="等线" w:hAnsi="等线"/>
                <w:color w:val="000000"/>
                <w:sz w:val="21"/>
              </w:rPr>
              <w:t>模糊查询</w:t>
            </w:r>
            <w:proofErr w:type="spellEnd"/>
            <w:r>
              <w:rPr>
                <w:rFonts w:ascii="Century" w:eastAsia="Century" w:hAnsi="Century"/>
                <w:color w:val="000000"/>
                <w:sz w:val="21"/>
              </w:rPr>
              <w:t xml:space="preserve"> </w:t>
            </w:r>
          </w:p>
        </w:tc>
        <w:tc>
          <w:tcPr>
            <w:tcW w:w="5101" w:type="dxa"/>
            <w:tcBorders>
              <w:top w:val="single" w:sz="4" w:space="0" w:color="000000"/>
              <w:left w:val="single" w:sz="4" w:space="0" w:color="000000"/>
              <w:bottom w:val="single" w:sz="4" w:space="0" w:color="000000"/>
              <w:right w:val="single" w:sz="4" w:space="0" w:color="000000"/>
            </w:tcBorders>
            <w:tcMar>
              <w:left w:w="0" w:type="dxa"/>
              <w:right w:w="0" w:type="dxa"/>
            </w:tcMar>
          </w:tcPr>
          <w:p w14:paraId="021B9B19" w14:textId="77777777" w:rsidR="00CC5272" w:rsidRDefault="008D4757">
            <w:pPr>
              <w:autoSpaceDE w:val="0"/>
              <w:autoSpaceDN w:val="0"/>
              <w:spacing w:after="0" w:line="256" w:lineRule="exact"/>
              <w:ind w:left="104" w:right="104"/>
              <w:rPr>
                <w:lang w:eastAsia="zh-CN"/>
              </w:rPr>
            </w:pPr>
            <w:r>
              <w:rPr>
                <w:rFonts w:ascii="等线" w:eastAsia="等线" w:hAnsi="等线"/>
                <w:color w:val="000000"/>
                <w:sz w:val="21"/>
                <w:lang w:eastAsia="zh-CN"/>
              </w:rPr>
              <w:t>根据某种条件查询</w:t>
            </w:r>
            <w:r>
              <w:rPr>
                <w:rFonts w:ascii="等线" w:eastAsia="等线" w:hAnsi="等线" w:hint="eastAsia"/>
                <w:color w:val="000000"/>
                <w:sz w:val="21"/>
                <w:lang w:eastAsia="zh-CN"/>
              </w:rPr>
              <w:t>用户</w:t>
            </w:r>
            <w:r>
              <w:rPr>
                <w:rFonts w:ascii="等线" w:eastAsia="等线" w:hAnsi="等线"/>
                <w:color w:val="000000"/>
                <w:sz w:val="21"/>
                <w:lang w:eastAsia="zh-CN"/>
              </w:rPr>
              <w:t>信息</w:t>
            </w:r>
            <w:r>
              <w:rPr>
                <w:rFonts w:ascii="Century" w:eastAsia="Century" w:hAnsi="Century"/>
                <w:color w:val="000000"/>
                <w:sz w:val="21"/>
                <w:lang w:eastAsia="zh-CN"/>
              </w:rPr>
              <w:t xml:space="preserve"> </w:t>
            </w:r>
          </w:p>
        </w:tc>
      </w:tr>
      <w:tr w:rsidR="00CC5272" w14:paraId="7641237E" w14:textId="77777777">
        <w:trPr>
          <w:trHeight w:hRule="exact" w:val="294"/>
        </w:trPr>
        <w:tc>
          <w:tcPr>
            <w:tcW w:w="1695" w:type="dxa"/>
            <w:tcBorders>
              <w:top w:val="single" w:sz="4" w:space="0" w:color="000000"/>
              <w:left w:val="single" w:sz="4" w:space="0" w:color="000000"/>
              <w:bottom w:val="single" w:sz="4" w:space="0" w:color="000000"/>
              <w:right w:val="single" w:sz="4" w:space="0" w:color="000000"/>
            </w:tcBorders>
            <w:tcMar>
              <w:left w:w="0" w:type="dxa"/>
              <w:right w:w="0" w:type="dxa"/>
            </w:tcMar>
          </w:tcPr>
          <w:p w14:paraId="0D23B3A6" w14:textId="77777777" w:rsidR="00CC5272" w:rsidRDefault="008D4757">
            <w:pPr>
              <w:autoSpaceDE w:val="0"/>
              <w:autoSpaceDN w:val="0"/>
              <w:spacing w:after="0" w:line="254" w:lineRule="exact"/>
              <w:ind w:left="102" w:right="102"/>
            </w:pPr>
            <w:r>
              <w:rPr>
                <w:rFonts w:ascii="Century" w:eastAsia="Century" w:hAnsi="Century"/>
                <w:color w:val="000000"/>
                <w:sz w:val="21"/>
              </w:rPr>
              <w:t xml:space="preserve">4 </w:t>
            </w:r>
          </w:p>
        </w:tc>
        <w:tc>
          <w:tcPr>
            <w:tcW w:w="1938" w:type="dxa"/>
            <w:tcBorders>
              <w:top w:val="single" w:sz="4" w:space="0" w:color="000000"/>
              <w:left w:val="single" w:sz="4" w:space="0" w:color="000000"/>
              <w:bottom w:val="single" w:sz="4" w:space="0" w:color="000000"/>
              <w:right w:val="single" w:sz="4" w:space="0" w:color="000000"/>
            </w:tcBorders>
            <w:tcMar>
              <w:left w:w="0" w:type="dxa"/>
              <w:right w:w="0" w:type="dxa"/>
            </w:tcMar>
          </w:tcPr>
          <w:p w14:paraId="2DAF8FB1" w14:textId="77777777" w:rsidR="00CC5272" w:rsidRDefault="008D4757">
            <w:pPr>
              <w:autoSpaceDE w:val="0"/>
              <w:autoSpaceDN w:val="0"/>
              <w:spacing w:after="0" w:line="252" w:lineRule="exact"/>
              <w:ind w:left="100" w:right="100"/>
            </w:pPr>
            <w:proofErr w:type="spellStart"/>
            <w:r>
              <w:rPr>
                <w:rFonts w:ascii="等线" w:eastAsia="等线" w:hAnsi="等线"/>
                <w:color w:val="000000"/>
                <w:sz w:val="21"/>
              </w:rPr>
              <w:t>管理员</w:t>
            </w:r>
            <w:proofErr w:type="spellEnd"/>
            <w:r>
              <w:rPr>
                <w:rFonts w:ascii="Century" w:eastAsia="Century" w:hAnsi="Century"/>
                <w:color w:val="000000"/>
                <w:sz w:val="21"/>
              </w:rPr>
              <w:t xml:space="preserve"> </w:t>
            </w:r>
          </w:p>
        </w:tc>
        <w:tc>
          <w:tcPr>
            <w:tcW w:w="3170" w:type="dxa"/>
            <w:tcBorders>
              <w:top w:val="single" w:sz="4" w:space="0" w:color="000000"/>
              <w:left w:val="single" w:sz="4" w:space="0" w:color="000000"/>
              <w:bottom w:val="single" w:sz="4" w:space="0" w:color="000000"/>
              <w:right w:val="single" w:sz="4" w:space="0" w:color="000000"/>
            </w:tcBorders>
            <w:tcMar>
              <w:left w:w="0" w:type="dxa"/>
              <w:right w:w="0" w:type="dxa"/>
            </w:tcMar>
          </w:tcPr>
          <w:p w14:paraId="43284F78" w14:textId="77777777" w:rsidR="00CC5272" w:rsidRDefault="008D4757">
            <w:pPr>
              <w:autoSpaceDE w:val="0"/>
              <w:autoSpaceDN w:val="0"/>
              <w:spacing w:after="0" w:line="252" w:lineRule="exact"/>
              <w:ind w:left="100" w:right="100"/>
            </w:pPr>
            <w:proofErr w:type="spellStart"/>
            <w:r>
              <w:rPr>
                <w:rFonts w:ascii="等线" w:eastAsia="等线" w:hAnsi="等线"/>
                <w:color w:val="000000"/>
                <w:sz w:val="21"/>
              </w:rPr>
              <w:t>增删改</w:t>
            </w:r>
            <w:proofErr w:type="spellEnd"/>
            <w:r>
              <w:rPr>
                <w:rFonts w:ascii="等线" w:eastAsia="等线" w:hAnsi="等线" w:hint="eastAsia"/>
                <w:color w:val="000000"/>
                <w:sz w:val="21"/>
                <w:lang w:eastAsia="zh-CN"/>
              </w:rPr>
              <w:t>图书</w:t>
            </w:r>
            <w:proofErr w:type="spellStart"/>
            <w:r>
              <w:rPr>
                <w:rFonts w:ascii="等线" w:eastAsia="等线" w:hAnsi="等线"/>
                <w:color w:val="000000"/>
                <w:sz w:val="21"/>
              </w:rPr>
              <w:t>种类</w:t>
            </w:r>
            <w:proofErr w:type="spellEnd"/>
            <w:r>
              <w:rPr>
                <w:rFonts w:ascii="Century" w:eastAsia="Century" w:hAnsi="Century"/>
                <w:color w:val="000000"/>
                <w:sz w:val="21"/>
              </w:rPr>
              <w:t xml:space="preserve"> </w:t>
            </w:r>
          </w:p>
        </w:tc>
        <w:tc>
          <w:tcPr>
            <w:tcW w:w="5101" w:type="dxa"/>
            <w:tcBorders>
              <w:top w:val="single" w:sz="4" w:space="0" w:color="000000"/>
              <w:left w:val="single" w:sz="4" w:space="0" w:color="000000"/>
              <w:bottom w:val="single" w:sz="4" w:space="0" w:color="000000"/>
              <w:right w:val="single" w:sz="4" w:space="0" w:color="000000"/>
            </w:tcBorders>
            <w:tcMar>
              <w:left w:w="0" w:type="dxa"/>
              <w:right w:w="0" w:type="dxa"/>
            </w:tcMar>
          </w:tcPr>
          <w:p w14:paraId="7C7D8415" w14:textId="77777777" w:rsidR="00CC5272" w:rsidRDefault="008D4757">
            <w:pPr>
              <w:autoSpaceDE w:val="0"/>
              <w:autoSpaceDN w:val="0"/>
              <w:spacing w:after="0" w:line="252" w:lineRule="exact"/>
              <w:ind w:left="104" w:right="104"/>
              <w:rPr>
                <w:rFonts w:eastAsia="等线"/>
                <w:lang w:eastAsia="zh-CN"/>
              </w:rPr>
            </w:pPr>
            <w:proofErr w:type="spellStart"/>
            <w:r>
              <w:rPr>
                <w:rFonts w:ascii="等线" w:eastAsia="等线" w:hAnsi="等线"/>
                <w:color w:val="000000"/>
                <w:sz w:val="21"/>
              </w:rPr>
              <w:t>改变</w:t>
            </w:r>
            <w:proofErr w:type="spellEnd"/>
            <w:r>
              <w:rPr>
                <w:rFonts w:ascii="等线" w:eastAsia="等线" w:hAnsi="等线" w:hint="eastAsia"/>
                <w:color w:val="000000"/>
                <w:sz w:val="21"/>
                <w:lang w:eastAsia="zh-CN"/>
              </w:rPr>
              <w:t>书库</w:t>
            </w:r>
          </w:p>
        </w:tc>
      </w:tr>
      <w:tr w:rsidR="00CC5272" w14:paraId="49335268" w14:textId="77777777">
        <w:trPr>
          <w:trHeight w:hRule="exact" w:val="294"/>
        </w:trPr>
        <w:tc>
          <w:tcPr>
            <w:tcW w:w="1695" w:type="dxa"/>
            <w:tcBorders>
              <w:top w:val="single" w:sz="4" w:space="0" w:color="000000"/>
              <w:left w:val="single" w:sz="4" w:space="0" w:color="000000"/>
              <w:bottom w:val="single" w:sz="4" w:space="0" w:color="000000"/>
              <w:right w:val="single" w:sz="4" w:space="0" w:color="000000"/>
            </w:tcBorders>
            <w:tcMar>
              <w:left w:w="0" w:type="dxa"/>
              <w:right w:w="0" w:type="dxa"/>
            </w:tcMar>
          </w:tcPr>
          <w:p w14:paraId="3BFBA15E" w14:textId="77777777" w:rsidR="00CC5272" w:rsidRDefault="008D4757">
            <w:pPr>
              <w:autoSpaceDE w:val="0"/>
              <w:autoSpaceDN w:val="0"/>
              <w:spacing w:after="0" w:line="252" w:lineRule="exact"/>
              <w:ind w:left="102" w:right="102"/>
            </w:pPr>
            <w:r>
              <w:rPr>
                <w:rFonts w:ascii="Century" w:eastAsia="Century" w:hAnsi="Century"/>
                <w:color w:val="000000"/>
                <w:sz w:val="21"/>
              </w:rPr>
              <w:t xml:space="preserve">5 </w:t>
            </w:r>
          </w:p>
        </w:tc>
        <w:tc>
          <w:tcPr>
            <w:tcW w:w="1938" w:type="dxa"/>
            <w:tcBorders>
              <w:top w:val="single" w:sz="4" w:space="0" w:color="000000"/>
              <w:left w:val="single" w:sz="4" w:space="0" w:color="000000"/>
              <w:bottom w:val="single" w:sz="4" w:space="0" w:color="000000"/>
              <w:right w:val="single" w:sz="4" w:space="0" w:color="000000"/>
            </w:tcBorders>
            <w:tcMar>
              <w:left w:w="0" w:type="dxa"/>
              <w:right w:w="0" w:type="dxa"/>
            </w:tcMar>
          </w:tcPr>
          <w:p w14:paraId="3F6A7215" w14:textId="77777777" w:rsidR="00CC5272" w:rsidRDefault="008D4757">
            <w:pPr>
              <w:autoSpaceDE w:val="0"/>
              <w:autoSpaceDN w:val="0"/>
              <w:spacing w:after="0" w:line="254" w:lineRule="exact"/>
              <w:ind w:left="100" w:right="100"/>
            </w:pPr>
            <w:proofErr w:type="spellStart"/>
            <w:r>
              <w:rPr>
                <w:rFonts w:ascii="等线" w:eastAsia="等线" w:hAnsi="等线"/>
                <w:color w:val="000000"/>
                <w:sz w:val="21"/>
              </w:rPr>
              <w:t>管理员</w:t>
            </w:r>
            <w:proofErr w:type="spellEnd"/>
            <w:r>
              <w:rPr>
                <w:rFonts w:ascii="Century" w:eastAsia="Century" w:hAnsi="Century"/>
                <w:color w:val="000000"/>
                <w:sz w:val="21"/>
              </w:rPr>
              <w:t xml:space="preserve"> </w:t>
            </w:r>
          </w:p>
        </w:tc>
        <w:tc>
          <w:tcPr>
            <w:tcW w:w="3170" w:type="dxa"/>
            <w:tcBorders>
              <w:top w:val="single" w:sz="4" w:space="0" w:color="000000"/>
              <w:left w:val="single" w:sz="4" w:space="0" w:color="000000"/>
              <w:bottom w:val="single" w:sz="4" w:space="0" w:color="000000"/>
              <w:right w:val="single" w:sz="4" w:space="0" w:color="000000"/>
            </w:tcBorders>
            <w:tcMar>
              <w:left w:w="0" w:type="dxa"/>
              <w:right w:w="0" w:type="dxa"/>
            </w:tcMar>
          </w:tcPr>
          <w:p w14:paraId="71A76EC9" w14:textId="77777777" w:rsidR="00CC5272" w:rsidRDefault="008D4757">
            <w:pPr>
              <w:autoSpaceDE w:val="0"/>
              <w:autoSpaceDN w:val="0"/>
              <w:spacing w:after="0" w:line="254" w:lineRule="exact"/>
              <w:ind w:left="100" w:right="100"/>
            </w:pPr>
            <w:r>
              <w:rPr>
                <w:rFonts w:ascii="等线" w:eastAsia="等线" w:hAnsi="等线"/>
                <w:color w:val="000000"/>
                <w:sz w:val="21"/>
              </w:rPr>
              <w:t>对</w:t>
            </w:r>
            <w:r>
              <w:rPr>
                <w:rFonts w:ascii="等线" w:eastAsia="等线" w:hAnsi="等线" w:hint="eastAsia"/>
                <w:color w:val="000000"/>
                <w:sz w:val="21"/>
                <w:lang w:eastAsia="zh-CN"/>
              </w:rPr>
              <w:t>图书</w:t>
            </w:r>
            <w:proofErr w:type="spellStart"/>
            <w:r>
              <w:rPr>
                <w:rFonts w:ascii="等线" w:eastAsia="等线" w:hAnsi="等线"/>
                <w:color w:val="000000"/>
                <w:sz w:val="21"/>
              </w:rPr>
              <w:t>模糊查询</w:t>
            </w:r>
            <w:proofErr w:type="spellEnd"/>
            <w:r>
              <w:rPr>
                <w:rFonts w:ascii="Century" w:eastAsia="Century" w:hAnsi="Century"/>
                <w:color w:val="000000"/>
                <w:sz w:val="21"/>
              </w:rPr>
              <w:t xml:space="preserve"> </w:t>
            </w:r>
          </w:p>
        </w:tc>
        <w:tc>
          <w:tcPr>
            <w:tcW w:w="5101" w:type="dxa"/>
            <w:tcBorders>
              <w:top w:val="single" w:sz="4" w:space="0" w:color="000000"/>
              <w:left w:val="single" w:sz="4" w:space="0" w:color="000000"/>
              <w:bottom w:val="single" w:sz="4" w:space="0" w:color="000000"/>
              <w:right w:val="single" w:sz="4" w:space="0" w:color="000000"/>
            </w:tcBorders>
            <w:tcMar>
              <w:left w:w="0" w:type="dxa"/>
              <w:right w:w="0" w:type="dxa"/>
            </w:tcMar>
          </w:tcPr>
          <w:p w14:paraId="3F520915" w14:textId="77777777" w:rsidR="00CC5272" w:rsidRDefault="008D4757">
            <w:pPr>
              <w:autoSpaceDE w:val="0"/>
              <w:autoSpaceDN w:val="0"/>
              <w:spacing w:after="0" w:line="254" w:lineRule="exact"/>
              <w:ind w:left="104" w:right="104"/>
              <w:rPr>
                <w:lang w:eastAsia="zh-CN"/>
              </w:rPr>
            </w:pPr>
            <w:r>
              <w:rPr>
                <w:rFonts w:ascii="等线" w:eastAsia="等线" w:hAnsi="等线"/>
                <w:color w:val="000000"/>
                <w:sz w:val="21"/>
                <w:lang w:eastAsia="zh-CN"/>
              </w:rPr>
              <w:t>根据某种条件查询</w:t>
            </w:r>
            <w:r>
              <w:rPr>
                <w:rFonts w:ascii="等线" w:eastAsia="等线" w:hAnsi="等线" w:hint="eastAsia"/>
                <w:color w:val="000000"/>
                <w:sz w:val="21"/>
                <w:lang w:eastAsia="zh-CN"/>
              </w:rPr>
              <w:t>图书</w:t>
            </w:r>
            <w:r>
              <w:rPr>
                <w:rFonts w:ascii="等线" w:eastAsia="等线" w:hAnsi="等线"/>
                <w:color w:val="000000"/>
                <w:sz w:val="21"/>
                <w:lang w:eastAsia="zh-CN"/>
              </w:rPr>
              <w:t>种类</w:t>
            </w:r>
            <w:r>
              <w:rPr>
                <w:rFonts w:ascii="Century" w:eastAsia="Century" w:hAnsi="Century"/>
                <w:color w:val="000000"/>
                <w:sz w:val="21"/>
                <w:lang w:eastAsia="zh-CN"/>
              </w:rPr>
              <w:t xml:space="preserve"> </w:t>
            </w:r>
          </w:p>
        </w:tc>
      </w:tr>
      <w:tr w:rsidR="00CC5272" w14:paraId="63F714B2" w14:textId="77777777">
        <w:trPr>
          <w:trHeight w:hRule="exact" w:val="296"/>
        </w:trPr>
        <w:tc>
          <w:tcPr>
            <w:tcW w:w="1695" w:type="dxa"/>
            <w:tcBorders>
              <w:top w:val="single" w:sz="4" w:space="0" w:color="000000"/>
              <w:left w:val="single" w:sz="4" w:space="0" w:color="000000"/>
              <w:bottom w:val="single" w:sz="2" w:space="0" w:color="000000"/>
              <w:right w:val="single" w:sz="4" w:space="0" w:color="000000"/>
            </w:tcBorders>
            <w:tcMar>
              <w:left w:w="0" w:type="dxa"/>
              <w:right w:w="0" w:type="dxa"/>
            </w:tcMar>
          </w:tcPr>
          <w:p w14:paraId="50ED2936" w14:textId="77777777" w:rsidR="00CC5272" w:rsidRDefault="008D4757">
            <w:pPr>
              <w:autoSpaceDE w:val="0"/>
              <w:autoSpaceDN w:val="0"/>
              <w:spacing w:after="0" w:line="252" w:lineRule="exact"/>
              <w:ind w:left="102" w:right="102"/>
            </w:pPr>
            <w:r>
              <w:rPr>
                <w:rFonts w:ascii="Century" w:eastAsia="Century" w:hAnsi="Century"/>
                <w:color w:val="000000"/>
                <w:sz w:val="21"/>
              </w:rPr>
              <w:t xml:space="preserve">6 </w:t>
            </w:r>
          </w:p>
        </w:tc>
        <w:tc>
          <w:tcPr>
            <w:tcW w:w="1938" w:type="dxa"/>
            <w:tcBorders>
              <w:top w:val="single" w:sz="4" w:space="0" w:color="000000"/>
              <w:left w:val="single" w:sz="4" w:space="0" w:color="000000"/>
              <w:bottom w:val="single" w:sz="2" w:space="0" w:color="000000"/>
              <w:right w:val="single" w:sz="4" w:space="0" w:color="000000"/>
            </w:tcBorders>
            <w:tcMar>
              <w:left w:w="0" w:type="dxa"/>
              <w:right w:w="0" w:type="dxa"/>
            </w:tcMar>
          </w:tcPr>
          <w:p w14:paraId="3552D6C2" w14:textId="77777777" w:rsidR="00CC5272" w:rsidRDefault="008D4757">
            <w:pPr>
              <w:autoSpaceDE w:val="0"/>
              <w:autoSpaceDN w:val="0"/>
              <w:spacing w:after="0" w:line="252" w:lineRule="exact"/>
              <w:ind w:left="100" w:right="100"/>
            </w:pPr>
            <w:proofErr w:type="spellStart"/>
            <w:r>
              <w:rPr>
                <w:rFonts w:ascii="等线" w:eastAsia="等线" w:hAnsi="等线"/>
                <w:color w:val="000000"/>
                <w:sz w:val="21"/>
              </w:rPr>
              <w:t>管理员</w:t>
            </w:r>
            <w:proofErr w:type="spellEnd"/>
            <w:r>
              <w:rPr>
                <w:rFonts w:ascii="Century" w:eastAsia="Century" w:hAnsi="Century"/>
                <w:color w:val="000000"/>
                <w:sz w:val="21"/>
              </w:rPr>
              <w:t xml:space="preserve"> </w:t>
            </w:r>
          </w:p>
        </w:tc>
        <w:tc>
          <w:tcPr>
            <w:tcW w:w="3170" w:type="dxa"/>
            <w:tcBorders>
              <w:top w:val="single" w:sz="4" w:space="0" w:color="000000"/>
              <w:left w:val="single" w:sz="4" w:space="0" w:color="000000"/>
              <w:bottom w:val="single" w:sz="2" w:space="0" w:color="000000"/>
              <w:right w:val="single" w:sz="4" w:space="0" w:color="000000"/>
            </w:tcBorders>
            <w:tcMar>
              <w:left w:w="0" w:type="dxa"/>
              <w:right w:w="0" w:type="dxa"/>
            </w:tcMar>
          </w:tcPr>
          <w:p w14:paraId="460597A9" w14:textId="77777777" w:rsidR="00CC5272" w:rsidRDefault="008D4757">
            <w:pPr>
              <w:autoSpaceDE w:val="0"/>
              <w:autoSpaceDN w:val="0"/>
              <w:spacing w:after="0" w:line="252" w:lineRule="exact"/>
              <w:ind w:left="100" w:right="100"/>
            </w:pPr>
            <w:proofErr w:type="spellStart"/>
            <w:r>
              <w:rPr>
                <w:rFonts w:ascii="等线" w:eastAsia="等线" w:hAnsi="等线"/>
                <w:color w:val="000000"/>
                <w:sz w:val="21"/>
              </w:rPr>
              <w:t>查看</w:t>
            </w:r>
            <w:proofErr w:type="spellEnd"/>
            <w:r>
              <w:rPr>
                <w:rFonts w:ascii="等线" w:eastAsia="等线" w:hAnsi="等线" w:hint="eastAsia"/>
                <w:color w:val="000000"/>
                <w:sz w:val="21"/>
                <w:lang w:eastAsia="zh-CN"/>
              </w:rPr>
              <w:t>借书</w:t>
            </w:r>
            <w:proofErr w:type="spellStart"/>
            <w:r>
              <w:rPr>
                <w:rFonts w:ascii="等线" w:eastAsia="等线" w:hAnsi="等线"/>
                <w:color w:val="000000"/>
                <w:sz w:val="21"/>
              </w:rPr>
              <w:t>记录信息</w:t>
            </w:r>
            <w:proofErr w:type="spellEnd"/>
            <w:r>
              <w:rPr>
                <w:rFonts w:ascii="Century" w:eastAsia="Century" w:hAnsi="Century"/>
                <w:color w:val="000000"/>
                <w:sz w:val="21"/>
              </w:rPr>
              <w:t xml:space="preserve"> </w:t>
            </w:r>
          </w:p>
        </w:tc>
        <w:tc>
          <w:tcPr>
            <w:tcW w:w="5101" w:type="dxa"/>
            <w:tcBorders>
              <w:top w:val="single" w:sz="4" w:space="0" w:color="000000"/>
              <w:left w:val="single" w:sz="4" w:space="0" w:color="000000"/>
              <w:bottom w:val="single" w:sz="2" w:space="0" w:color="000000"/>
              <w:right w:val="single" w:sz="4" w:space="0" w:color="000000"/>
            </w:tcBorders>
            <w:tcMar>
              <w:left w:w="0" w:type="dxa"/>
              <w:right w:w="0" w:type="dxa"/>
            </w:tcMar>
          </w:tcPr>
          <w:p w14:paraId="5F97F74C" w14:textId="77777777" w:rsidR="00CC5272" w:rsidRDefault="008D4757">
            <w:pPr>
              <w:autoSpaceDE w:val="0"/>
              <w:autoSpaceDN w:val="0"/>
              <w:spacing w:after="0" w:line="252" w:lineRule="exact"/>
              <w:ind w:left="104" w:right="104"/>
            </w:pPr>
            <w:proofErr w:type="spellStart"/>
            <w:r>
              <w:rPr>
                <w:rFonts w:ascii="等线" w:eastAsia="等线" w:hAnsi="等线"/>
                <w:color w:val="000000"/>
                <w:sz w:val="21"/>
              </w:rPr>
              <w:t>查询用户的</w:t>
            </w:r>
            <w:proofErr w:type="spellEnd"/>
            <w:r>
              <w:rPr>
                <w:rFonts w:ascii="等线" w:eastAsia="等线" w:hAnsi="等线" w:hint="eastAsia"/>
                <w:color w:val="000000"/>
                <w:sz w:val="21"/>
                <w:lang w:eastAsia="zh-CN"/>
              </w:rPr>
              <w:t>借阅</w:t>
            </w:r>
            <w:proofErr w:type="spellStart"/>
            <w:r>
              <w:rPr>
                <w:rFonts w:ascii="等线" w:eastAsia="等线" w:hAnsi="等线"/>
                <w:color w:val="000000"/>
                <w:sz w:val="21"/>
              </w:rPr>
              <w:t>信息</w:t>
            </w:r>
            <w:proofErr w:type="spellEnd"/>
            <w:r>
              <w:rPr>
                <w:rFonts w:ascii="Century" w:eastAsia="Century" w:hAnsi="Century"/>
                <w:color w:val="000000"/>
                <w:sz w:val="21"/>
              </w:rPr>
              <w:t xml:space="preserve"> </w:t>
            </w:r>
          </w:p>
        </w:tc>
      </w:tr>
      <w:tr w:rsidR="00CC5272" w14:paraId="7736F332" w14:textId="77777777">
        <w:trPr>
          <w:trHeight w:hRule="exact" w:val="580"/>
        </w:trPr>
        <w:tc>
          <w:tcPr>
            <w:tcW w:w="1695" w:type="dxa"/>
            <w:tcBorders>
              <w:top w:val="single" w:sz="2" w:space="0" w:color="000000"/>
              <w:left w:val="single" w:sz="4" w:space="0" w:color="000000"/>
              <w:bottom w:val="single" w:sz="4" w:space="0" w:color="000000"/>
              <w:right w:val="single" w:sz="4" w:space="0" w:color="000000"/>
            </w:tcBorders>
            <w:tcMar>
              <w:left w:w="0" w:type="dxa"/>
              <w:right w:w="0" w:type="dxa"/>
            </w:tcMar>
          </w:tcPr>
          <w:p w14:paraId="18E1D4B2" w14:textId="77777777" w:rsidR="00CC5272" w:rsidRDefault="008D4757">
            <w:pPr>
              <w:autoSpaceDE w:val="0"/>
              <w:autoSpaceDN w:val="0"/>
              <w:spacing w:after="0" w:line="252" w:lineRule="exact"/>
              <w:ind w:left="102" w:right="102"/>
            </w:pPr>
            <w:r>
              <w:rPr>
                <w:rFonts w:ascii="Century" w:eastAsia="Century" w:hAnsi="Century"/>
                <w:color w:val="000000"/>
                <w:sz w:val="21"/>
              </w:rPr>
              <w:t xml:space="preserve">7 </w:t>
            </w:r>
          </w:p>
        </w:tc>
        <w:tc>
          <w:tcPr>
            <w:tcW w:w="1938" w:type="dxa"/>
            <w:tcBorders>
              <w:top w:val="single" w:sz="2" w:space="0" w:color="000000"/>
              <w:left w:val="single" w:sz="4" w:space="0" w:color="000000"/>
              <w:bottom w:val="single" w:sz="4" w:space="0" w:color="000000"/>
              <w:right w:val="single" w:sz="4" w:space="0" w:color="000000"/>
            </w:tcBorders>
            <w:tcMar>
              <w:left w:w="0" w:type="dxa"/>
              <w:right w:w="0" w:type="dxa"/>
            </w:tcMar>
          </w:tcPr>
          <w:p w14:paraId="2AA976F3" w14:textId="77777777" w:rsidR="00CC5272" w:rsidRDefault="008D4757">
            <w:pPr>
              <w:autoSpaceDE w:val="0"/>
              <w:autoSpaceDN w:val="0"/>
              <w:spacing w:after="0" w:line="252" w:lineRule="exact"/>
              <w:ind w:left="100" w:right="100"/>
            </w:pPr>
            <w:proofErr w:type="spellStart"/>
            <w:r>
              <w:rPr>
                <w:rFonts w:ascii="等线" w:eastAsia="等线" w:hAnsi="等线"/>
                <w:color w:val="000000"/>
                <w:sz w:val="21"/>
              </w:rPr>
              <w:t>管理员</w:t>
            </w:r>
            <w:proofErr w:type="spellEnd"/>
            <w:r>
              <w:rPr>
                <w:rFonts w:ascii="Century" w:eastAsia="Century" w:hAnsi="Century"/>
                <w:color w:val="000000"/>
                <w:sz w:val="21"/>
              </w:rPr>
              <w:t xml:space="preserve"> </w:t>
            </w:r>
          </w:p>
        </w:tc>
        <w:tc>
          <w:tcPr>
            <w:tcW w:w="3170" w:type="dxa"/>
            <w:tcBorders>
              <w:top w:val="single" w:sz="2" w:space="0" w:color="000000"/>
              <w:left w:val="single" w:sz="4" w:space="0" w:color="000000"/>
              <w:bottom w:val="single" w:sz="4" w:space="0" w:color="000000"/>
              <w:right w:val="single" w:sz="4" w:space="0" w:color="000000"/>
            </w:tcBorders>
            <w:tcMar>
              <w:left w:w="0" w:type="dxa"/>
              <w:right w:w="0" w:type="dxa"/>
            </w:tcMar>
          </w:tcPr>
          <w:p w14:paraId="42450A4A" w14:textId="77777777" w:rsidR="00CC5272" w:rsidRDefault="008D4757">
            <w:pPr>
              <w:autoSpaceDE w:val="0"/>
              <w:autoSpaceDN w:val="0"/>
              <w:spacing w:after="0" w:line="252" w:lineRule="exact"/>
              <w:ind w:left="100" w:right="100"/>
            </w:pPr>
            <w:r>
              <w:rPr>
                <w:rFonts w:ascii="等线" w:eastAsia="等线" w:hAnsi="等线"/>
                <w:color w:val="000000"/>
                <w:sz w:val="21"/>
              </w:rPr>
              <w:t>对</w:t>
            </w:r>
            <w:r>
              <w:rPr>
                <w:rFonts w:ascii="等线" w:eastAsia="等线" w:hAnsi="等线" w:hint="eastAsia"/>
                <w:color w:val="000000"/>
                <w:sz w:val="21"/>
                <w:lang w:eastAsia="zh-CN"/>
              </w:rPr>
              <w:t>借书</w:t>
            </w:r>
            <w:proofErr w:type="spellStart"/>
            <w:r>
              <w:rPr>
                <w:rFonts w:ascii="等线" w:eastAsia="等线" w:hAnsi="等线"/>
                <w:color w:val="000000"/>
                <w:sz w:val="21"/>
              </w:rPr>
              <w:t>记录模糊查询</w:t>
            </w:r>
            <w:proofErr w:type="spellEnd"/>
            <w:r>
              <w:rPr>
                <w:rFonts w:ascii="Century" w:eastAsia="Century" w:hAnsi="Century"/>
                <w:color w:val="000000"/>
                <w:sz w:val="21"/>
              </w:rPr>
              <w:t xml:space="preserve"> </w:t>
            </w:r>
          </w:p>
        </w:tc>
        <w:tc>
          <w:tcPr>
            <w:tcW w:w="5101" w:type="dxa"/>
            <w:tcBorders>
              <w:top w:val="single" w:sz="2" w:space="0" w:color="000000"/>
              <w:left w:val="single" w:sz="4" w:space="0" w:color="000000"/>
              <w:bottom w:val="single" w:sz="4" w:space="0" w:color="000000"/>
              <w:right w:val="single" w:sz="4" w:space="0" w:color="000000"/>
            </w:tcBorders>
            <w:tcMar>
              <w:left w:w="0" w:type="dxa"/>
              <w:right w:w="0" w:type="dxa"/>
            </w:tcMar>
          </w:tcPr>
          <w:p w14:paraId="6DA893B2" w14:textId="77777777" w:rsidR="00CC5272" w:rsidRDefault="008D4757">
            <w:pPr>
              <w:autoSpaceDE w:val="0"/>
              <w:autoSpaceDN w:val="0"/>
              <w:spacing w:after="0" w:line="268" w:lineRule="exact"/>
              <w:ind w:left="104" w:right="104"/>
              <w:rPr>
                <w:lang w:eastAsia="zh-CN"/>
              </w:rPr>
            </w:pPr>
            <w:r>
              <w:rPr>
                <w:rFonts w:ascii="等线" w:eastAsia="等线" w:hAnsi="等线"/>
                <w:color w:val="000000"/>
                <w:sz w:val="21"/>
                <w:lang w:eastAsia="zh-CN"/>
              </w:rPr>
              <w:t>根据某种条件查询用户的</w:t>
            </w:r>
            <w:r>
              <w:rPr>
                <w:rFonts w:ascii="等线" w:eastAsia="等线" w:hAnsi="等线" w:hint="eastAsia"/>
                <w:color w:val="000000"/>
                <w:sz w:val="21"/>
                <w:lang w:eastAsia="zh-CN"/>
              </w:rPr>
              <w:t>借阅</w:t>
            </w:r>
            <w:r>
              <w:rPr>
                <w:rFonts w:ascii="等线" w:eastAsia="等线" w:hAnsi="等线"/>
                <w:color w:val="000000"/>
                <w:sz w:val="21"/>
                <w:lang w:eastAsia="zh-CN"/>
              </w:rPr>
              <w:t>信息</w:t>
            </w:r>
            <w:r>
              <w:rPr>
                <w:rFonts w:ascii="Century" w:eastAsia="Century" w:hAnsi="Century"/>
                <w:color w:val="000000"/>
                <w:sz w:val="21"/>
                <w:lang w:eastAsia="zh-CN"/>
              </w:rPr>
              <w:t xml:space="preserve"> </w:t>
            </w:r>
          </w:p>
        </w:tc>
      </w:tr>
      <w:tr w:rsidR="00CC5272" w14:paraId="489D55A2" w14:textId="77777777">
        <w:trPr>
          <w:trHeight w:hRule="exact" w:val="580"/>
        </w:trPr>
        <w:tc>
          <w:tcPr>
            <w:tcW w:w="1695" w:type="dxa"/>
            <w:tcBorders>
              <w:top w:val="single" w:sz="4" w:space="0" w:color="000000"/>
              <w:left w:val="single" w:sz="4" w:space="0" w:color="000000"/>
              <w:bottom w:val="single" w:sz="4" w:space="0" w:color="000000"/>
              <w:right w:val="single" w:sz="4" w:space="0" w:color="000000"/>
            </w:tcBorders>
            <w:tcMar>
              <w:left w:w="0" w:type="dxa"/>
              <w:right w:w="0" w:type="dxa"/>
            </w:tcMar>
          </w:tcPr>
          <w:p w14:paraId="121CB5C9" w14:textId="77777777" w:rsidR="00CC5272" w:rsidRDefault="008D4757">
            <w:pPr>
              <w:autoSpaceDE w:val="0"/>
              <w:autoSpaceDN w:val="0"/>
              <w:spacing w:after="0" w:line="254" w:lineRule="exact"/>
              <w:ind w:left="102" w:right="102"/>
              <w:rPr>
                <w:rFonts w:eastAsia="宋体"/>
                <w:lang w:eastAsia="zh-CN"/>
              </w:rPr>
            </w:pPr>
            <w:r>
              <w:rPr>
                <w:rFonts w:ascii="Century" w:eastAsia="宋体" w:hAnsi="Century" w:hint="eastAsia"/>
                <w:color w:val="000000"/>
                <w:sz w:val="21"/>
                <w:lang w:eastAsia="zh-CN"/>
              </w:rPr>
              <w:t>8</w:t>
            </w:r>
          </w:p>
        </w:tc>
        <w:tc>
          <w:tcPr>
            <w:tcW w:w="1938" w:type="dxa"/>
            <w:tcBorders>
              <w:top w:val="single" w:sz="4" w:space="0" w:color="000000"/>
              <w:left w:val="single" w:sz="4" w:space="0" w:color="000000"/>
              <w:bottom w:val="single" w:sz="4" w:space="0" w:color="000000"/>
              <w:right w:val="single" w:sz="4" w:space="0" w:color="000000"/>
            </w:tcBorders>
            <w:tcMar>
              <w:left w:w="0" w:type="dxa"/>
              <w:right w:w="0" w:type="dxa"/>
            </w:tcMar>
          </w:tcPr>
          <w:p w14:paraId="727693CB" w14:textId="77777777" w:rsidR="00CC5272" w:rsidRDefault="008D4757">
            <w:pPr>
              <w:autoSpaceDE w:val="0"/>
              <w:autoSpaceDN w:val="0"/>
              <w:spacing w:after="0" w:line="254" w:lineRule="exact"/>
              <w:ind w:left="100" w:right="100"/>
            </w:pPr>
            <w:proofErr w:type="spellStart"/>
            <w:r>
              <w:rPr>
                <w:rFonts w:ascii="等线" w:eastAsia="等线" w:hAnsi="等线"/>
                <w:color w:val="000000"/>
                <w:sz w:val="21"/>
              </w:rPr>
              <w:t>用户</w:t>
            </w:r>
            <w:proofErr w:type="spellEnd"/>
            <w:r>
              <w:rPr>
                <w:rFonts w:ascii="Century" w:eastAsia="Century" w:hAnsi="Century"/>
                <w:color w:val="000000"/>
                <w:sz w:val="21"/>
              </w:rPr>
              <w:t xml:space="preserve"> </w:t>
            </w:r>
          </w:p>
        </w:tc>
        <w:tc>
          <w:tcPr>
            <w:tcW w:w="3170" w:type="dxa"/>
            <w:tcBorders>
              <w:top w:val="single" w:sz="4" w:space="0" w:color="000000"/>
              <w:left w:val="single" w:sz="4" w:space="0" w:color="000000"/>
              <w:bottom w:val="single" w:sz="4" w:space="0" w:color="000000"/>
              <w:right w:val="single" w:sz="4" w:space="0" w:color="000000"/>
            </w:tcBorders>
            <w:tcMar>
              <w:left w:w="0" w:type="dxa"/>
              <w:right w:w="0" w:type="dxa"/>
            </w:tcMar>
          </w:tcPr>
          <w:p w14:paraId="4A10C04A" w14:textId="77777777" w:rsidR="00CC5272" w:rsidRDefault="008D4757">
            <w:pPr>
              <w:autoSpaceDE w:val="0"/>
              <w:autoSpaceDN w:val="0"/>
              <w:spacing w:after="0" w:line="254" w:lineRule="exact"/>
              <w:ind w:left="100" w:right="100"/>
            </w:pPr>
            <w:proofErr w:type="spellStart"/>
            <w:r>
              <w:rPr>
                <w:rFonts w:ascii="等线" w:eastAsia="等线" w:hAnsi="等线"/>
                <w:color w:val="000000"/>
                <w:sz w:val="21"/>
              </w:rPr>
              <w:t>登录注销</w:t>
            </w:r>
            <w:proofErr w:type="spellEnd"/>
            <w:r>
              <w:rPr>
                <w:rFonts w:ascii="Century" w:eastAsia="Century" w:hAnsi="Century"/>
                <w:color w:val="000000"/>
                <w:sz w:val="21"/>
              </w:rPr>
              <w:t xml:space="preserve"> </w:t>
            </w:r>
          </w:p>
        </w:tc>
        <w:tc>
          <w:tcPr>
            <w:tcW w:w="5101" w:type="dxa"/>
            <w:tcBorders>
              <w:top w:val="single" w:sz="4" w:space="0" w:color="000000"/>
              <w:left w:val="single" w:sz="4" w:space="0" w:color="000000"/>
              <w:bottom w:val="single" w:sz="4" w:space="0" w:color="000000"/>
              <w:right w:val="single" w:sz="4" w:space="0" w:color="000000"/>
            </w:tcBorders>
            <w:tcMar>
              <w:left w:w="0" w:type="dxa"/>
              <w:right w:w="0" w:type="dxa"/>
            </w:tcMar>
          </w:tcPr>
          <w:p w14:paraId="7FADC64C" w14:textId="77777777" w:rsidR="00CC5272" w:rsidRDefault="008D4757">
            <w:pPr>
              <w:autoSpaceDE w:val="0"/>
              <w:autoSpaceDN w:val="0"/>
              <w:spacing w:after="0" w:line="268" w:lineRule="exact"/>
              <w:ind w:left="104" w:right="104"/>
              <w:rPr>
                <w:lang w:eastAsia="zh-CN"/>
              </w:rPr>
            </w:pPr>
            <w:r>
              <w:rPr>
                <w:rFonts w:ascii="等线" w:eastAsia="等线" w:hAnsi="等线"/>
                <w:color w:val="000000"/>
                <w:sz w:val="21"/>
                <w:lang w:eastAsia="zh-CN"/>
              </w:rPr>
              <w:t>完成用户登录和检验用户登录信息及注销账号</w:t>
            </w:r>
            <w:r>
              <w:rPr>
                <w:rFonts w:ascii="Century" w:eastAsia="Century" w:hAnsi="Century"/>
                <w:color w:val="000000"/>
                <w:sz w:val="21"/>
                <w:lang w:eastAsia="zh-CN"/>
              </w:rPr>
              <w:t xml:space="preserve"> </w:t>
            </w:r>
          </w:p>
        </w:tc>
      </w:tr>
      <w:tr w:rsidR="00CC5272" w14:paraId="0416758A" w14:textId="77777777">
        <w:trPr>
          <w:trHeight w:hRule="exact" w:val="294"/>
        </w:trPr>
        <w:tc>
          <w:tcPr>
            <w:tcW w:w="1695" w:type="dxa"/>
            <w:tcBorders>
              <w:top w:val="single" w:sz="4" w:space="0" w:color="000000"/>
              <w:left w:val="single" w:sz="4" w:space="0" w:color="000000"/>
              <w:bottom w:val="single" w:sz="4" w:space="0" w:color="000000"/>
              <w:right w:val="single" w:sz="4" w:space="0" w:color="000000"/>
            </w:tcBorders>
            <w:tcMar>
              <w:left w:w="0" w:type="dxa"/>
              <w:right w:w="0" w:type="dxa"/>
            </w:tcMar>
          </w:tcPr>
          <w:p w14:paraId="56EB03CA" w14:textId="77777777" w:rsidR="00CC5272" w:rsidRDefault="008D4757">
            <w:pPr>
              <w:autoSpaceDE w:val="0"/>
              <w:autoSpaceDN w:val="0"/>
              <w:spacing w:after="0" w:line="252" w:lineRule="exact"/>
              <w:ind w:left="102" w:right="102"/>
              <w:rPr>
                <w:rFonts w:eastAsia="宋体"/>
                <w:lang w:eastAsia="zh-CN"/>
              </w:rPr>
            </w:pPr>
            <w:r>
              <w:rPr>
                <w:rFonts w:ascii="Century" w:eastAsia="宋体" w:hAnsi="Century" w:hint="eastAsia"/>
                <w:color w:val="000000"/>
                <w:sz w:val="21"/>
                <w:lang w:eastAsia="zh-CN"/>
              </w:rPr>
              <w:t>9</w:t>
            </w:r>
          </w:p>
        </w:tc>
        <w:tc>
          <w:tcPr>
            <w:tcW w:w="1938" w:type="dxa"/>
            <w:tcBorders>
              <w:top w:val="single" w:sz="4" w:space="0" w:color="000000"/>
              <w:left w:val="single" w:sz="4" w:space="0" w:color="000000"/>
              <w:bottom w:val="single" w:sz="4" w:space="0" w:color="000000"/>
              <w:right w:val="single" w:sz="4" w:space="0" w:color="000000"/>
            </w:tcBorders>
            <w:tcMar>
              <w:left w:w="0" w:type="dxa"/>
              <w:right w:w="0" w:type="dxa"/>
            </w:tcMar>
          </w:tcPr>
          <w:p w14:paraId="10FD315B" w14:textId="77777777" w:rsidR="00CC5272" w:rsidRDefault="008D4757">
            <w:pPr>
              <w:autoSpaceDE w:val="0"/>
              <w:autoSpaceDN w:val="0"/>
              <w:spacing w:after="0" w:line="252" w:lineRule="exact"/>
              <w:ind w:left="100" w:right="100"/>
            </w:pPr>
            <w:proofErr w:type="spellStart"/>
            <w:r>
              <w:rPr>
                <w:rFonts w:ascii="等线" w:eastAsia="等线" w:hAnsi="等线"/>
                <w:color w:val="000000"/>
                <w:sz w:val="21"/>
              </w:rPr>
              <w:t>用户</w:t>
            </w:r>
            <w:proofErr w:type="spellEnd"/>
            <w:r>
              <w:rPr>
                <w:rFonts w:ascii="Century" w:eastAsia="Century" w:hAnsi="Century"/>
                <w:color w:val="000000"/>
                <w:sz w:val="21"/>
              </w:rPr>
              <w:t xml:space="preserve"> </w:t>
            </w:r>
          </w:p>
        </w:tc>
        <w:tc>
          <w:tcPr>
            <w:tcW w:w="3170" w:type="dxa"/>
            <w:tcBorders>
              <w:top w:val="single" w:sz="4" w:space="0" w:color="000000"/>
              <w:left w:val="single" w:sz="4" w:space="0" w:color="000000"/>
              <w:bottom w:val="single" w:sz="4" w:space="0" w:color="000000"/>
              <w:right w:val="single" w:sz="4" w:space="0" w:color="000000"/>
            </w:tcBorders>
            <w:tcMar>
              <w:left w:w="0" w:type="dxa"/>
              <w:right w:w="0" w:type="dxa"/>
            </w:tcMar>
          </w:tcPr>
          <w:p w14:paraId="5C5B22C9" w14:textId="77777777" w:rsidR="00CC5272" w:rsidRDefault="008D4757">
            <w:pPr>
              <w:autoSpaceDE w:val="0"/>
              <w:autoSpaceDN w:val="0"/>
              <w:spacing w:after="0" w:line="252" w:lineRule="exact"/>
              <w:ind w:left="100" w:right="100"/>
            </w:pPr>
            <w:proofErr w:type="spellStart"/>
            <w:r>
              <w:rPr>
                <w:rFonts w:ascii="等线" w:eastAsia="等线" w:hAnsi="等线"/>
                <w:color w:val="000000"/>
                <w:sz w:val="21"/>
              </w:rPr>
              <w:t>查看</w:t>
            </w:r>
            <w:proofErr w:type="spellEnd"/>
            <w:r>
              <w:rPr>
                <w:rFonts w:ascii="等线" w:eastAsia="等线" w:hAnsi="等线" w:hint="eastAsia"/>
                <w:color w:val="000000"/>
                <w:sz w:val="21"/>
                <w:lang w:eastAsia="zh-CN"/>
              </w:rPr>
              <w:t>借书记录</w:t>
            </w:r>
            <w:r>
              <w:rPr>
                <w:rFonts w:ascii="Century" w:eastAsia="Century" w:hAnsi="Century"/>
                <w:color w:val="000000"/>
                <w:sz w:val="21"/>
              </w:rPr>
              <w:t xml:space="preserve"> </w:t>
            </w:r>
          </w:p>
        </w:tc>
        <w:tc>
          <w:tcPr>
            <w:tcW w:w="5101" w:type="dxa"/>
            <w:tcBorders>
              <w:top w:val="single" w:sz="4" w:space="0" w:color="000000"/>
              <w:left w:val="single" w:sz="4" w:space="0" w:color="000000"/>
              <w:bottom w:val="single" w:sz="4" w:space="0" w:color="000000"/>
              <w:right w:val="single" w:sz="4" w:space="0" w:color="000000"/>
            </w:tcBorders>
            <w:tcMar>
              <w:left w:w="0" w:type="dxa"/>
              <w:right w:w="0" w:type="dxa"/>
            </w:tcMar>
          </w:tcPr>
          <w:p w14:paraId="2F5251BC" w14:textId="77777777" w:rsidR="00CC5272" w:rsidRDefault="008D4757">
            <w:pPr>
              <w:autoSpaceDE w:val="0"/>
              <w:autoSpaceDN w:val="0"/>
              <w:spacing w:after="0" w:line="252" w:lineRule="exact"/>
              <w:ind w:left="104" w:right="104"/>
            </w:pPr>
            <w:proofErr w:type="spellStart"/>
            <w:r>
              <w:rPr>
                <w:rFonts w:ascii="等线" w:eastAsia="等线" w:hAnsi="等线"/>
                <w:color w:val="000000"/>
                <w:sz w:val="21"/>
              </w:rPr>
              <w:t>查询</w:t>
            </w:r>
            <w:proofErr w:type="spellEnd"/>
            <w:r>
              <w:rPr>
                <w:rFonts w:ascii="等线" w:eastAsia="等线" w:hAnsi="等线" w:hint="eastAsia"/>
                <w:color w:val="000000"/>
                <w:sz w:val="21"/>
                <w:lang w:eastAsia="zh-CN"/>
              </w:rPr>
              <w:t>借书</w:t>
            </w:r>
            <w:proofErr w:type="spellStart"/>
            <w:r>
              <w:rPr>
                <w:rFonts w:ascii="等线" w:eastAsia="等线" w:hAnsi="等线"/>
                <w:color w:val="000000"/>
                <w:sz w:val="21"/>
              </w:rPr>
              <w:t>信息</w:t>
            </w:r>
            <w:proofErr w:type="spellEnd"/>
            <w:r>
              <w:rPr>
                <w:rFonts w:ascii="Century" w:eastAsia="Century" w:hAnsi="Century"/>
                <w:color w:val="000000"/>
                <w:sz w:val="21"/>
              </w:rPr>
              <w:t xml:space="preserve"> </w:t>
            </w:r>
          </w:p>
        </w:tc>
      </w:tr>
      <w:tr w:rsidR="00CC5272" w14:paraId="428DE72D" w14:textId="77777777">
        <w:trPr>
          <w:trHeight w:hRule="exact" w:val="292"/>
        </w:trPr>
        <w:tc>
          <w:tcPr>
            <w:tcW w:w="1695" w:type="dxa"/>
            <w:tcBorders>
              <w:top w:val="single" w:sz="4" w:space="0" w:color="000000"/>
              <w:left w:val="single" w:sz="4" w:space="0" w:color="000000"/>
              <w:bottom w:val="single" w:sz="4" w:space="0" w:color="000000"/>
              <w:right w:val="single" w:sz="4" w:space="0" w:color="000000"/>
            </w:tcBorders>
            <w:tcMar>
              <w:left w:w="0" w:type="dxa"/>
              <w:right w:w="0" w:type="dxa"/>
            </w:tcMar>
          </w:tcPr>
          <w:p w14:paraId="6CA7D33F" w14:textId="77777777" w:rsidR="00CC5272" w:rsidRDefault="008D4757">
            <w:pPr>
              <w:autoSpaceDE w:val="0"/>
              <w:autoSpaceDN w:val="0"/>
              <w:spacing w:after="0" w:line="252" w:lineRule="exact"/>
              <w:ind w:left="102" w:right="102"/>
            </w:pPr>
            <w:r>
              <w:rPr>
                <w:rFonts w:ascii="Century" w:eastAsia="宋体" w:hAnsi="Century" w:hint="eastAsia"/>
                <w:color w:val="000000"/>
                <w:sz w:val="21"/>
                <w:lang w:eastAsia="zh-CN"/>
              </w:rPr>
              <w:t>10</w:t>
            </w:r>
            <w:r>
              <w:rPr>
                <w:rFonts w:ascii="Century" w:eastAsia="Century" w:hAnsi="Century"/>
                <w:color w:val="000000"/>
                <w:sz w:val="21"/>
              </w:rPr>
              <w:t xml:space="preserve"> </w:t>
            </w:r>
          </w:p>
        </w:tc>
        <w:tc>
          <w:tcPr>
            <w:tcW w:w="1938" w:type="dxa"/>
            <w:tcBorders>
              <w:top w:val="single" w:sz="4" w:space="0" w:color="000000"/>
              <w:left w:val="single" w:sz="4" w:space="0" w:color="000000"/>
              <w:bottom w:val="single" w:sz="4" w:space="0" w:color="000000"/>
              <w:right w:val="single" w:sz="4" w:space="0" w:color="000000"/>
            </w:tcBorders>
            <w:tcMar>
              <w:left w:w="0" w:type="dxa"/>
              <w:right w:w="0" w:type="dxa"/>
            </w:tcMar>
          </w:tcPr>
          <w:p w14:paraId="7D6006DA" w14:textId="77777777" w:rsidR="00CC5272" w:rsidRDefault="008D4757">
            <w:pPr>
              <w:autoSpaceDE w:val="0"/>
              <w:autoSpaceDN w:val="0"/>
              <w:spacing w:after="0" w:line="250" w:lineRule="exact"/>
              <w:ind w:left="100" w:right="100"/>
            </w:pPr>
            <w:proofErr w:type="spellStart"/>
            <w:r>
              <w:rPr>
                <w:rFonts w:ascii="等线" w:eastAsia="等线" w:hAnsi="等线"/>
                <w:color w:val="000000"/>
                <w:sz w:val="21"/>
              </w:rPr>
              <w:t>用户</w:t>
            </w:r>
            <w:proofErr w:type="spellEnd"/>
            <w:r>
              <w:rPr>
                <w:rFonts w:ascii="Century" w:eastAsia="Century" w:hAnsi="Century"/>
                <w:color w:val="000000"/>
                <w:sz w:val="21"/>
              </w:rPr>
              <w:t xml:space="preserve"> </w:t>
            </w:r>
          </w:p>
        </w:tc>
        <w:tc>
          <w:tcPr>
            <w:tcW w:w="3170" w:type="dxa"/>
            <w:tcBorders>
              <w:top w:val="single" w:sz="4" w:space="0" w:color="000000"/>
              <w:left w:val="single" w:sz="4" w:space="0" w:color="000000"/>
              <w:bottom w:val="single" w:sz="4" w:space="0" w:color="000000"/>
              <w:right w:val="single" w:sz="4" w:space="0" w:color="000000"/>
            </w:tcBorders>
            <w:tcMar>
              <w:left w:w="0" w:type="dxa"/>
              <w:right w:w="0" w:type="dxa"/>
            </w:tcMar>
          </w:tcPr>
          <w:p w14:paraId="67F3D9D8" w14:textId="77777777" w:rsidR="00CC5272" w:rsidRDefault="008D4757">
            <w:pPr>
              <w:autoSpaceDE w:val="0"/>
              <w:autoSpaceDN w:val="0"/>
              <w:spacing w:after="0" w:line="250" w:lineRule="exact"/>
              <w:ind w:left="100" w:right="100"/>
              <w:rPr>
                <w:rFonts w:eastAsia="宋体"/>
                <w:lang w:eastAsia="zh-CN"/>
              </w:rPr>
            </w:pPr>
            <w:r>
              <w:rPr>
                <w:rFonts w:ascii="等线" w:eastAsia="等线" w:hAnsi="等线" w:hint="eastAsia"/>
                <w:color w:val="000000"/>
                <w:sz w:val="21"/>
                <w:lang w:eastAsia="zh-CN"/>
              </w:rPr>
              <w:t>还书</w:t>
            </w:r>
          </w:p>
        </w:tc>
        <w:tc>
          <w:tcPr>
            <w:tcW w:w="5101" w:type="dxa"/>
            <w:tcBorders>
              <w:top w:val="single" w:sz="4" w:space="0" w:color="000000"/>
              <w:left w:val="single" w:sz="4" w:space="0" w:color="000000"/>
              <w:bottom w:val="single" w:sz="4" w:space="0" w:color="000000"/>
              <w:right w:val="single" w:sz="4" w:space="0" w:color="000000"/>
            </w:tcBorders>
            <w:tcMar>
              <w:left w:w="0" w:type="dxa"/>
              <w:right w:w="0" w:type="dxa"/>
            </w:tcMar>
          </w:tcPr>
          <w:p w14:paraId="10F92F07" w14:textId="77777777" w:rsidR="00CC5272" w:rsidRDefault="008D4757">
            <w:pPr>
              <w:autoSpaceDE w:val="0"/>
              <w:autoSpaceDN w:val="0"/>
              <w:spacing w:after="0" w:line="250" w:lineRule="exact"/>
              <w:ind w:left="104" w:right="104"/>
              <w:rPr>
                <w:rFonts w:eastAsia="宋体"/>
                <w:lang w:eastAsia="zh-CN"/>
              </w:rPr>
            </w:pPr>
            <w:r>
              <w:rPr>
                <w:rFonts w:ascii="等线" w:eastAsia="等线" w:hAnsi="等线" w:hint="eastAsia"/>
                <w:color w:val="000000"/>
                <w:sz w:val="21"/>
                <w:lang w:eastAsia="zh-CN"/>
              </w:rPr>
              <w:t>还书</w:t>
            </w:r>
          </w:p>
        </w:tc>
      </w:tr>
      <w:tr w:rsidR="00CC5272" w14:paraId="677A4A77" w14:textId="77777777">
        <w:trPr>
          <w:trHeight w:hRule="exact" w:val="296"/>
        </w:trPr>
        <w:tc>
          <w:tcPr>
            <w:tcW w:w="1695" w:type="dxa"/>
            <w:tcBorders>
              <w:top w:val="single" w:sz="4" w:space="0" w:color="000000"/>
              <w:left w:val="single" w:sz="4" w:space="0" w:color="000000"/>
              <w:bottom w:val="single" w:sz="4" w:space="0" w:color="000000"/>
              <w:right w:val="single" w:sz="4" w:space="0" w:color="000000"/>
            </w:tcBorders>
            <w:tcMar>
              <w:left w:w="0" w:type="dxa"/>
              <w:right w:w="0" w:type="dxa"/>
            </w:tcMar>
          </w:tcPr>
          <w:p w14:paraId="58EA75B3" w14:textId="77777777" w:rsidR="00CC5272" w:rsidRDefault="008D4757">
            <w:pPr>
              <w:autoSpaceDE w:val="0"/>
              <w:autoSpaceDN w:val="0"/>
              <w:spacing w:after="0" w:line="254" w:lineRule="exact"/>
              <w:ind w:left="102" w:right="102"/>
            </w:pPr>
            <w:r>
              <w:rPr>
                <w:rFonts w:ascii="Century" w:eastAsia="Century" w:hAnsi="Century"/>
                <w:color w:val="000000"/>
                <w:sz w:val="21"/>
              </w:rPr>
              <w:t xml:space="preserve">14 </w:t>
            </w:r>
          </w:p>
        </w:tc>
        <w:tc>
          <w:tcPr>
            <w:tcW w:w="1938" w:type="dxa"/>
            <w:tcBorders>
              <w:top w:val="single" w:sz="4" w:space="0" w:color="000000"/>
              <w:left w:val="single" w:sz="4" w:space="0" w:color="000000"/>
              <w:bottom w:val="single" w:sz="4" w:space="0" w:color="000000"/>
              <w:right w:val="single" w:sz="4" w:space="0" w:color="000000"/>
            </w:tcBorders>
            <w:tcMar>
              <w:left w:w="0" w:type="dxa"/>
              <w:right w:w="0" w:type="dxa"/>
            </w:tcMar>
          </w:tcPr>
          <w:p w14:paraId="35B23164" w14:textId="77777777" w:rsidR="00CC5272" w:rsidRDefault="008D4757">
            <w:pPr>
              <w:autoSpaceDE w:val="0"/>
              <w:autoSpaceDN w:val="0"/>
              <w:spacing w:after="0" w:line="256" w:lineRule="exact"/>
              <w:ind w:left="100" w:right="100"/>
            </w:pPr>
            <w:proofErr w:type="spellStart"/>
            <w:r>
              <w:rPr>
                <w:rFonts w:ascii="等线" w:eastAsia="等线" w:hAnsi="等线"/>
                <w:color w:val="000000"/>
                <w:sz w:val="21"/>
              </w:rPr>
              <w:t>用户</w:t>
            </w:r>
            <w:proofErr w:type="spellEnd"/>
            <w:r>
              <w:rPr>
                <w:rFonts w:ascii="Century" w:eastAsia="Century" w:hAnsi="Century"/>
                <w:color w:val="000000"/>
                <w:sz w:val="21"/>
              </w:rPr>
              <w:t xml:space="preserve"> </w:t>
            </w:r>
          </w:p>
        </w:tc>
        <w:tc>
          <w:tcPr>
            <w:tcW w:w="3170" w:type="dxa"/>
            <w:tcBorders>
              <w:top w:val="single" w:sz="4" w:space="0" w:color="000000"/>
              <w:left w:val="single" w:sz="4" w:space="0" w:color="000000"/>
              <w:bottom w:val="single" w:sz="4" w:space="0" w:color="000000"/>
              <w:right w:val="single" w:sz="4" w:space="0" w:color="000000"/>
            </w:tcBorders>
            <w:tcMar>
              <w:left w:w="0" w:type="dxa"/>
              <w:right w:w="0" w:type="dxa"/>
            </w:tcMar>
          </w:tcPr>
          <w:p w14:paraId="101D893F" w14:textId="77777777" w:rsidR="00CC5272" w:rsidRDefault="008D4757">
            <w:pPr>
              <w:autoSpaceDE w:val="0"/>
              <w:autoSpaceDN w:val="0"/>
              <w:spacing w:after="0" w:line="256" w:lineRule="exact"/>
              <w:ind w:left="100" w:right="100"/>
              <w:rPr>
                <w:rFonts w:eastAsia="宋体"/>
                <w:lang w:eastAsia="zh-CN"/>
              </w:rPr>
            </w:pPr>
            <w:r>
              <w:rPr>
                <w:rFonts w:ascii="等线" w:eastAsia="等线" w:hAnsi="等线" w:hint="eastAsia"/>
                <w:color w:val="000000"/>
                <w:sz w:val="21"/>
                <w:lang w:eastAsia="zh-CN"/>
              </w:rPr>
              <w:t>借书与续借</w:t>
            </w:r>
          </w:p>
        </w:tc>
        <w:tc>
          <w:tcPr>
            <w:tcW w:w="5101" w:type="dxa"/>
            <w:tcBorders>
              <w:top w:val="single" w:sz="4" w:space="0" w:color="000000"/>
              <w:left w:val="single" w:sz="4" w:space="0" w:color="000000"/>
              <w:bottom w:val="single" w:sz="4" w:space="0" w:color="000000"/>
              <w:right w:val="single" w:sz="4" w:space="0" w:color="000000"/>
            </w:tcBorders>
            <w:tcMar>
              <w:left w:w="0" w:type="dxa"/>
              <w:right w:w="0" w:type="dxa"/>
            </w:tcMar>
          </w:tcPr>
          <w:p w14:paraId="5826E70A" w14:textId="77777777" w:rsidR="00CC5272" w:rsidRDefault="008D4757">
            <w:pPr>
              <w:autoSpaceDE w:val="0"/>
              <w:autoSpaceDN w:val="0"/>
              <w:spacing w:after="0" w:line="256" w:lineRule="exact"/>
              <w:ind w:left="104" w:right="104"/>
            </w:pPr>
            <w:r>
              <w:rPr>
                <w:rFonts w:ascii="等线" w:eastAsia="等线" w:hAnsi="等线" w:hint="eastAsia"/>
                <w:color w:val="000000"/>
                <w:sz w:val="21"/>
                <w:lang w:eastAsia="zh-CN"/>
              </w:rPr>
              <w:t>借书与续借</w:t>
            </w:r>
            <w:r>
              <w:rPr>
                <w:rFonts w:ascii="Century" w:eastAsia="Century" w:hAnsi="Century"/>
                <w:color w:val="000000"/>
                <w:sz w:val="21"/>
              </w:rPr>
              <w:t xml:space="preserve"> </w:t>
            </w:r>
          </w:p>
        </w:tc>
      </w:tr>
      <w:tr w:rsidR="00CC5272" w14:paraId="57091D8A" w14:textId="77777777">
        <w:trPr>
          <w:trHeight w:hRule="exact" w:val="296"/>
        </w:trPr>
        <w:tc>
          <w:tcPr>
            <w:tcW w:w="1695" w:type="dxa"/>
            <w:tcBorders>
              <w:top w:val="single" w:sz="4" w:space="0" w:color="000000"/>
              <w:left w:val="single" w:sz="4" w:space="0" w:color="000000"/>
              <w:bottom w:val="single" w:sz="4" w:space="0" w:color="000000"/>
              <w:right w:val="single" w:sz="4" w:space="0" w:color="000000"/>
            </w:tcBorders>
            <w:tcMar>
              <w:left w:w="0" w:type="dxa"/>
              <w:right w:w="0" w:type="dxa"/>
            </w:tcMar>
          </w:tcPr>
          <w:p w14:paraId="59879D48" w14:textId="77777777" w:rsidR="00CC5272" w:rsidRDefault="008D4757">
            <w:pPr>
              <w:autoSpaceDE w:val="0"/>
              <w:autoSpaceDN w:val="0"/>
              <w:spacing w:after="0" w:line="252" w:lineRule="exact"/>
              <w:ind w:left="102" w:right="102"/>
            </w:pPr>
            <w:r>
              <w:rPr>
                <w:rFonts w:ascii="Century" w:eastAsia="Century" w:hAnsi="Century"/>
                <w:color w:val="000000"/>
                <w:sz w:val="21"/>
              </w:rPr>
              <w:t xml:space="preserve">15 </w:t>
            </w:r>
          </w:p>
        </w:tc>
        <w:tc>
          <w:tcPr>
            <w:tcW w:w="1938" w:type="dxa"/>
            <w:tcBorders>
              <w:top w:val="single" w:sz="4" w:space="0" w:color="000000"/>
              <w:left w:val="single" w:sz="4" w:space="0" w:color="000000"/>
              <w:bottom w:val="single" w:sz="4" w:space="0" w:color="000000"/>
              <w:right w:val="single" w:sz="4" w:space="0" w:color="000000"/>
            </w:tcBorders>
            <w:tcMar>
              <w:left w:w="0" w:type="dxa"/>
              <w:right w:w="0" w:type="dxa"/>
            </w:tcMar>
          </w:tcPr>
          <w:p w14:paraId="42A9BC22" w14:textId="77777777" w:rsidR="00CC5272" w:rsidRDefault="008D4757">
            <w:pPr>
              <w:autoSpaceDE w:val="0"/>
              <w:autoSpaceDN w:val="0"/>
              <w:spacing w:after="0" w:line="252" w:lineRule="exact"/>
              <w:ind w:left="100" w:right="100"/>
            </w:pPr>
            <w:proofErr w:type="spellStart"/>
            <w:r>
              <w:rPr>
                <w:rFonts w:ascii="等线" w:eastAsia="等线" w:hAnsi="等线"/>
                <w:color w:val="000000"/>
                <w:sz w:val="21"/>
              </w:rPr>
              <w:t>用户</w:t>
            </w:r>
            <w:proofErr w:type="spellEnd"/>
            <w:r>
              <w:rPr>
                <w:rFonts w:ascii="Century" w:eastAsia="Century" w:hAnsi="Century"/>
                <w:color w:val="000000"/>
                <w:sz w:val="21"/>
              </w:rPr>
              <w:t xml:space="preserve"> </w:t>
            </w:r>
          </w:p>
        </w:tc>
        <w:tc>
          <w:tcPr>
            <w:tcW w:w="3170" w:type="dxa"/>
            <w:tcBorders>
              <w:top w:val="single" w:sz="4" w:space="0" w:color="000000"/>
              <w:left w:val="single" w:sz="4" w:space="0" w:color="000000"/>
              <w:bottom w:val="single" w:sz="4" w:space="0" w:color="000000"/>
              <w:right w:val="single" w:sz="4" w:space="0" w:color="000000"/>
            </w:tcBorders>
            <w:tcMar>
              <w:left w:w="0" w:type="dxa"/>
              <w:right w:w="0" w:type="dxa"/>
            </w:tcMar>
          </w:tcPr>
          <w:p w14:paraId="04A32A30" w14:textId="77777777" w:rsidR="00CC5272" w:rsidRDefault="008D4757">
            <w:pPr>
              <w:autoSpaceDE w:val="0"/>
              <w:autoSpaceDN w:val="0"/>
              <w:spacing w:after="0" w:line="252" w:lineRule="exact"/>
              <w:ind w:left="100" w:right="100"/>
            </w:pPr>
            <w:r>
              <w:rPr>
                <w:rFonts w:ascii="等线" w:eastAsia="等线" w:hAnsi="等线" w:hint="eastAsia"/>
                <w:color w:val="000000"/>
                <w:sz w:val="21"/>
                <w:lang w:eastAsia="zh-CN"/>
              </w:rPr>
              <w:t>查询书籍</w:t>
            </w:r>
            <w:r>
              <w:rPr>
                <w:rFonts w:ascii="Century" w:eastAsia="Century" w:hAnsi="Century"/>
                <w:color w:val="000000"/>
                <w:sz w:val="21"/>
              </w:rPr>
              <w:t xml:space="preserve"> </w:t>
            </w:r>
          </w:p>
        </w:tc>
        <w:tc>
          <w:tcPr>
            <w:tcW w:w="5101" w:type="dxa"/>
            <w:tcBorders>
              <w:top w:val="single" w:sz="4" w:space="0" w:color="000000"/>
              <w:left w:val="single" w:sz="4" w:space="0" w:color="000000"/>
              <w:bottom w:val="single" w:sz="4" w:space="0" w:color="000000"/>
              <w:right w:val="single" w:sz="4" w:space="0" w:color="000000"/>
            </w:tcBorders>
            <w:tcMar>
              <w:left w:w="0" w:type="dxa"/>
              <w:right w:w="0" w:type="dxa"/>
            </w:tcMar>
          </w:tcPr>
          <w:p w14:paraId="02963202" w14:textId="77777777" w:rsidR="00CC5272" w:rsidRDefault="008D4757">
            <w:pPr>
              <w:autoSpaceDE w:val="0"/>
              <w:autoSpaceDN w:val="0"/>
              <w:spacing w:after="0" w:line="252" w:lineRule="exact"/>
              <w:ind w:left="104" w:right="104"/>
              <w:rPr>
                <w:rFonts w:eastAsia="宋体"/>
                <w:lang w:eastAsia="zh-CN"/>
              </w:rPr>
            </w:pPr>
            <w:r>
              <w:rPr>
                <w:rFonts w:ascii="等线" w:eastAsia="等线" w:hAnsi="等线" w:hint="eastAsia"/>
                <w:color w:val="000000"/>
                <w:sz w:val="21"/>
                <w:lang w:eastAsia="zh-CN"/>
              </w:rPr>
              <w:t>查询书籍</w:t>
            </w:r>
          </w:p>
        </w:tc>
      </w:tr>
    </w:tbl>
    <w:p w14:paraId="13BF146D" w14:textId="77777777" w:rsidR="00CC5272" w:rsidRDefault="008D4757">
      <w:pPr>
        <w:autoSpaceDE w:val="0"/>
        <w:autoSpaceDN w:val="0"/>
        <w:spacing w:before="556" w:after="1044" w:line="272" w:lineRule="exact"/>
        <w:ind w:left="1838" w:right="744"/>
        <w:rPr>
          <w:lang w:eastAsia="zh-CN"/>
        </w:rPr>
      </w:pPr>
      <w:r>
        <w:rPr>
          <w:rFonts w:ascii="宋体" w:eastAsia="宋体" w:hAnsi="宋体"/>
          <w:color w:val="000000"/>
          <w:sz w:val="21"/>
          <w:lang w:eastAsia="zh-CN"/>
        </w:rPr>
        <w:t>a:</w:t>
      </w:r>
      <w:r>
        <w:rPr>
          <w:rFonts w:ascii="宋体" w:eastAsia="宋体" w:hAnsi="宋体" w:hint="eastAsia"/>
          <w:color w:val="000000"/>
          <w:sz w:val="21"/>
          <w:lang w:eastAsia="zh-CN"/>
        </w:rPr>
        <w:t>图书馆</w:t>
      </w:r>
      <w:r>
        <w:rPr>
          <w:rFonts w:ascii="宋体" w:eastAsia="宋体" w:hAnsi="宋体"/>
          <w:color w:val="000000"/>
          <w:sz w:val="21"/>
          <w:lang w:eastAsia="zh-CN"/>
        </w:rPr>
        <w:t>用户账号的</w:t>
      </w:r>
      <w:r>
        <w:rPr>
          <w:rFonts w:ascii="宋体" w:eastAsia="宋体" w:hAnsi="宋体" w:hint="eastAsia"/>
          <w:color w:val="000000"/>
          <w:sz w:val="21"/>
          <w:lang w:eastAsia="zh-CN"/>
        </w:rPr>
        <w:t>注册登录</w:t>
      </w:r>
      <w:r>
        <w:rPr>
          <w:lang w:eastAsia="zh-CN"/>
        </w:rPr>
        <w:br/>
      </w:r>
      <w:r>
        <w:rPr>
          <w:rFonts w:ascii="宋体" w:eastAsia="宋体" w:hAnsi="宋体"/>
          <w:color w:val="000000"/>
          <w:sz w:val="21"/>
          <w:lang w:eastAsia="zh-CN"/>
        </w:rPr>
        <w:t>b:</w:t>
      </w:r>
      <w:r>
        <w:rPr>
          <w:rFonts w:ascii="宋体" w:eastAsia="宋体" w:hAnsi="宋体"/>
          <w:color w:val="000000"/>
          <w:sz w:val="21"/>
          <w:lang w:eastAsia="zh-CN"/>
        </w:rPr>
        <w:t>用户账号信息查询、多条件查询</w:t>
      </w:r>
      <w:r>
        <w:rPr>
          <w:rFonts w:ascii="宋体" w:eastAsia="宋体" w:hAnsi="宋体"/>
          <w:color w:val="000000"/>
          <w:sz w:val="21"/>
          <w:lang w:eastAsia="zh-CN"/>
        </w:rPr>
        <w:t xml:space="preserve"> </w:t>
      </w:r>
      <w:r>
        <w:rPr>
          <w:lang w:eastAsia="zh-CN"/>
        </w:rPr>
        <w:br/>
      </w:r>
      <w:r>
        <w:rPr>
          <w:rFonts w:ascii="宋体" w:eastAsia="宋体" w:hAnsi="宋体"/>
          <w:color w:val="000000"/>
          <w:sz w:val="21"/>
          <w:lang w:eastAsia="zh-CN"/>
        </w:rPr>
        <w:t>c:</w:t>
      </w:r>
      <w:r>
        <w:rPr>
          <w:rFonts w:ascii="宋体" w:eastAsia="宋体" w:hAnsi="宋体"/>
          <w:color w:val="000000"/>
          <w:sz w:val="21"/>
          <w:lang w:eastAsia="zh-CN"/>
        </w:rPr>
        <w:t>用户信息维护</w:t>
      </w:r>
      <w:r>
        <w:rPr>
          <w:rFonts w:ascii="宋体" w:eastAsia="宋体" w:hAnsi="宋体"/>
          <w:color w:val="000000"/>
          <w:sz w:val="21"/>
          <w:lang w:eastAsia="zh-CN"/>
        </w:rPr>
        <w:t>:</w:t>
      </w:r>
      <w:r>
        <w:rPr>
          <w:rFonts w:ascii="宋体" w:eastAsia="宋体" w:hAnsi="宋体"/>
          <w:color w:val="000000"/>
          <w:sz w:val="21"/>
          <w:lang w:eastAsia="zh-CN"/>
        </w:rPr>
        <w:t>修改、删除</w:t>
      </w:r>
      <w:r>
        <w:rPr>
          <w:rFonts w:ascii="宋体" w:eastAsia="宋体" w:hAnsi="宋体"/>
          <w:color w:val="000000"/>
          <w:sz w:val="21"/>
          <w:lang w:eastAsia="zh-CN"/>
        </w:rPr>
        <w:t xml:space="preserve"> </w:t>
      </w:r>
      <w:r>
        <w:rPr>
          <w:lang w:eastAsia="zh-CN"/>
        </w:rPr>
        <w:br/>
      </w:r>
      <w:r>
        <w:rPr>
          <w:rFonts w:ascii="宋体" w:eastAsia="宋体" w:hAnsi="宋体"/>
          <w:color w:val="000000"/>
          <w:sz w:val="21"/>
          <w:lang w:eastAsia="zh-CN"/>
        </w:rPr>
        <w:t>d:</w:t>
      </w:r>
      <w:r>
        <w:rPr>
          <w:rFonts w:ascii="宋体" w:eastAsia="宋体" w:hAnsi="宋体"/>
          <w:color w:val="000000"/>
          <w:sz w:val="21"/>
          <w:lang w:eastAsia="zh-CN"/>
        </w:rPr>
        <w:t>管理员可以增加、查询、修改、删除</w:t>
      </w:r>
      <w:r>
        <w:rPr>
          <w:rFonts w:ascii="宋体" w:eastAsia="宋体" w:hAnsi="宋体" w:hint="eastAsia"/>
          <w:color w:val="000000"/>
          <w:sz w:val="21"/>
          <w:lang w:eastAsia="zh-CN"/>
        </w:rPr>
        <w:t>用户</w:t>
      </w:r>
      <w:r>
        <w:rPr>
          <w:rFonts w:ascii="宋体" w:eastAsia="宋体" w:hAnsi="宋体"/>
          <w:color w:val="000000"/>
          <w:sz w:val="21"/>
          <w:lang w:eastAsia="zh-CN"/>
        </w:rPr>
        <w:t xml:space="preserve"> </w:t>
      </w:r>
      <w:r>
        <w:rPr>
          <w:lang w:eastAsia="zh-CN"/>
        </w:rPr>
        <w:br/>
      </w:r>
      <w:r>
        <w:rPr>
          <w:rFonts w:ascii="宋体" w:eastAsia="宋体" w:hAnsi="宋体"/>
          <w:color w:val="000000"/>
          <w:sz w:val="21"/>
          <w:lang w:eastAsia="zh-CN"/>
        </w:rPr>
        <w:t>e:</w:t>
      </w:r>
      <w:r>
        <w:rPr>
          <w:rFonts w:ascii="宋体" w:eastAsia="宋体" w:hAnsi="宋体"/>
          <w:color w:val="000000"/>
          <w:sz w:val="21"/>
          <w:lang w:eastAsia="zh-CN"/>
        </w:rPr>
        <w:t>管理员可以进行增删改</w:t>
      </w:r>
      <w:r>
        <w:rPr>
          <w:rFonts w:ascii="宋体" w:eastAsia="宋体" w:hAnsi="宋体" w:hint="eastAsia"/>
          <w:color w:val="000000"/>
          <w:sz w:val="21"/>
          <w:lang w:eastAsia="zh-CN"/>
        </w:rPr>
        <w:t>图书种类</w:t>
      </w:r>
      <w:r>
        <w:rPr>
          <w:rFonts w:ascii="宋体" w:eastAsia="宋体" w:hAnsi="宋体"/>
          <w:color w:val="000000"/>
          <w:sz w:val="21"/>
          <w:lang w:eastAsia="zh-CN"/>
        </w:rPr>
        <w:t>、对</w:t>
      </w:r>
      <w:r>
        <w:rPr>
          <w:rFonts w:ascii="宋体" w:eastAsia="宋体" w:hAnsi="宋体" w:hint="eastAsia"/>
          <w:color w:val="000000"/>
          <w:sz w:val="21"/>
          <w:lang w:eastAsia="zh-CN"/>
        </w:rPr>
        <w:t>图书</w:t>
      </w:r>
      <w:r>
        <w:rPr>
          <w:rFonts w:ascii="宋体" w:eastAsia="宋体" w:hAnsi="宋体"/>
          <w:color w:val="000000"/>
          <w:sz w:val="21"/>
          <w:lang w:eastAsia="zh-CN"/>
        </w:rPr>
        <w:t>种类模糊查询、查看</w:t>
      </w:r>
      <w:r>
        <w:rPr>
          <w:rFonts w:ascii="宋体" w:eastAsia="宋体" w:hAnsi="宋体" w:hint="eastAsia"/>
          <w:color w:val="000000"/>
          <w:sz w:val="21"/>
          <w:lang w:eastAsia="zh-CN"/>
        </w:rPr>
        <w:t>借书</w:t>
      </w:r>
      <w:r>
        <w:rPr>
          <w:rFonts w:ascii="宋体" w:eastAsia="宋体" w:hAnsi="宋体"/>
          <w:color w:val="000000"/>
          <w:sz w:val="21"/>
          <w:lang w:eastAsia="zh-CN"/>
        </w:rPr>
        <w:t>记录信息、对</w:t>
      </w:r>
      <w:r>
        <w:rPr>
          <w:rFonts w:ascii="宋体" w:eastAsia="宋体" w:hAnsi="宋体" w:hint="eastAsia"/>
          <w:color w:val="000000"/>
          <w:sz w:val="21"/>
          <w:lang w:eastAsia="zh-CN"/>
        </w:rPr>
        <w:t>借书</w:t>
      </w:r>
      <w:r>
        <w:rPr>
          <w:rFonts w:ascii="宋体" w:eastAsia="宋体" w:hAnsi="宋体"/>
          <w:color w:val="000000"/>
          <w:sz w:val="21"/>
          <w:lang w:eastAsia="zh-CN"/>
        </w:rPr>
        <w:t>记录模糊查询</w:t>
      </w:r>
      <w:r>
        <w:rPr>
          <w:rFonts w:ascii="宋体" w:eastAsia="宋体" w:hAnsi="宋体"/>
          <w:color w:val="000000"/>
          <w:sz w:val="21"/>
          <w:lang w:eastAsia="zh-CN"/>
        </w:rPr>
        <w:t xml:space="preserve"> f:</w:t>
      </w:r>
      <w:r>
        <w:rPr>
          <w:rFonts w:ascii="宋体" w:eastAsia="宋体" w:hAnsi="宋体"/>
          <w:color w:val="000000"/>
          <w:sz w:val="21"/>
          <w:lang w:eastAsia="zh-CN"/>
        </w:rPr>
        <w:t>实现管理员，用户不同的权限处理界面</w:t>
      </w:r>
      <w:r>
        <w:rPr>
          <w:rFonts w:ascii="宋体" w:eastAsia="宋体" w:hAnsi="宋体"/>
          <w:color w:val="000000"/>
          <w:sz w:val="21"/>
          <w:lang w:eastAsia="zh-CN"/>
        </w:rPr>
        <w:t xml:space="preserve"> </w:t>
      </w:r>
      <w:r>
        <w:rPr>
          <w:lang w:eastAsia="zh-CN"/>
        </w:rPr>
        <w:br/>
      </w:r>
      <w:r>
        <w:rPr>
          <w:rFonts w:ascii="宋体" w:eastAsia="宋体" w:hAnsi="宋体"/>
          <w:color w:val="000000"/>
          <w:sz w:val="21"/>
          <w:lang w:eastAsia="zh-CN"/>
        </w:rPr>
        <w:t>g:</w:t>
      </w:r>
      <w:r>
        <w:rPr>
          <w:rFonts w:ascii="宋体" w:eastAsia="宋体" w:hAnsi="宋体" w:hint="eastAsia"/>
          <w:color w:val="000000"/>
          <w:sz w:val="21"/>
          <w:lang w:eastAsia="zh-CN"/>
        </w:rPr>
        <w:t>管理员</w:t>
      </w:r>
      <w:r>
        <w:rPr>
          <w:rFonts w:ascii="宋体" w:eastAsia="宋体" w:hAnsi="宋体"/>
          <w:color w:val="000000"/>
          <w:sz w:val="21"/>
          <w:lang w:eastAsia="zh-CN"/>
        </w:rPr>
        <w:t>对用户账户进行操作、冻结解冻用户账户</w:t>
      </w:r>
      <w:r>
        <w:rPr>
          <w:rFonts w:ascii="宋体" w:eastAsia="宋体" w:hAnsi="宋体"/>
          <w:color w:val="000000"/>
          <w:sz w:val="21"/>
          <w:lang w:eastAsia="zh-CN"/>
        </w:rPr>
        <w:t xml:space="preserve"> </w:t>
      </w:r>
      <w:r>
        <w:rPr>
          <w:lang w:eastAsia="zh-CN"/>
        </w:rPr>
        <w:br/>
      </w:r>
      <w:r>
        <w:rPr>
          <w:rFonts w:ascii="宋体" w:eastAsia="宋体" w:hAnsi="宋体"/>
          <w:color w:val="000000"/>
          <w:sz w:val="21"/>
          <w:lang w:eastAsia="zh-CN"/>
        </w:rPr>
        <w:t>h:</w:t>
      </w:r>
      <w:r>
        <w:rPr>
          <w:rFonts w:ascii="宋体" w:eastAsia="宋体" w:hAnsi="宋体"/>
          <w:color w:val="000000"/>
          <w:sz w:val="21"/>
          <w:lang w:eastAsia="zh-CN"/>
        </w:rPr>
        <w:t>添加用户</w:t>
      </w:r>
      <w:r>
        <w:rPr>
          <w:rFonts w:ascii="宋体" w:eastAsia="宋体" w:hAnsi="宋体"/>
          <w:color w:val="000000"/>
          <w:sz w:val="21"/>
          <w:lang w:eastAsia="zh-CN"/>
        </w:rPr>
        <w:t>:</w:t>
      </w:r>
      <w:r>
        <w:rPr>
          <w:rFonts w:ascii="宋体" w:eastAsia="宋体" w:hAnsi="宋体"/>
          <w:color w:val="000000"/>
          <w:sz w:val="21"/>
          <w:lang w:eastAsia="zh-CN"/>
        </w:rPr>
        <w:t>用户可以添加用户，只有系统管理员有此功能。</w:t>
      </w:r>
      <w:r>
        <w:rPr>
          <w:rFonts w:ascii="宋体" w:eastAsia="宋体" w:hAnsi="宋体"/>
          <w:color w:val="000000"/>
          <w:sz w:val="21"/>
          <w:lang w:eastAsia="zh-CN"/>
        </w:rPr>
        <w:t xml:space="preserve"> </w:t>
      </w:r>
      <w:r>
        <w:rPr>
          <w:lang w:eastAsia="zh-CN"/>
        </w:rPr>
        <w:br/>
      </w:r>
    </w:p>
    <w:p w14:paraId="247F432F" w14:textId="77777777" w:rsidR="00CC5272" w:rsidRDefault="008D4757">
      <w:pPr>
        <w:autoSpaceDE w:val="0"/>
        <w:autoSpaceDN w:val="0"/>
        <w:spacing w:before="3284" w:after="0" w:line="218" w:lineRule="exact"/>
        <w:ind w:left="4720" w:right="4720"/>
        <w:jc w:val="right"/>
        <w:rPr>
          <w:lang w:eastAsia="zh-CN"/>
        </w:rPr>
      </w:pPr>
      <w:r>
        <w:rPr>
          <w:rFonts w:ascii="宋体" w:eastAsia="宋体" w:hAnsi="宋体"/>
          <w:color w:val="000000"/>
          <w:sz w:val="18"/>
          <w:lang w:eastAsia="zh-CN"/>
        </w:rPr>
        <w:t>东软集团股份有限公司</w:t>
      </w:r>
      <w:r>
        <w:rPr>
          <w:rFonts w:ascii="Century" w:eastAsia="Century" w:hAnsi="Century"/>
          <w:color w:val="000000"/>
          <w:sz w:val="18"/>
          <w:lang w:eastAsia="zh-CN"/>
        </w:rPr>
        <w:t xml:space="preserve"> </w:t>
      </w:r>
    </w:p>
    <w:p w14:paraId="414134A5" w14:textId="77777777" w:rsidR="00CC5272" w:rsidRDefault="00CC5272">
      <w:pPr>
        <w:rPr>
          <w:lang w:eastAsia="zh-CN"/>
        </w:rPr>
        <w:sectPr w:rsidR="00CC5272">
          <w:pgSz w:w="11906" w:h="16838"/>
          <w:pgMar w:top="0" w:right="0" w:bottom="0" w:left="0" w:header="720" w:footer="720" w:gutter="0"/>
          <w:cols w:space="720"/>
          <w:docGrid w:linePitch="360"/>
        </w:sectPr>
      </w:pPr>
    </w:p>
    <w:p w14:paraId="7D8D7E39" w14:textId="77777777" w:rsidR="00CC5272" w:rsidRDefault="008D4757">
      <w:pPr>
        <w:autoSpaceDE w:val="0"/>
        <w:autoSpaceDN w:val="0"/>
        <w:spacing w:before="1168" w:after="0" w:line="240" w:lineRule="exact"/>
        <w:ind w:left="1418" w:right="1418"/>
        <w:rPr>
          <w:lang w:eastAsia="zh-CN"/>
        </w:rPr>
      </w:pPr>
      <w:r>
        <w:rPr>
          <w:rFonts w:ascii="微软雅黑" w:eastAsia="微软雅黑" w:hAnsi="微软雅黑"/>
          <w:color w:val="000000"/>
          <w:sz w:val="18"/>
          <w:lang w:eastAsia="zh-CN"/>
        </w:rPr>
        <w:lastRenderedPageBreak/>
        <w:t>概要设计报告</w:t>
      </w:r>
      <w:r>
        <w:rPr>
          <w:rFonts w:ascii="TimesNewRomanPSMT" w:eastAsia="TimesNewRomanPSMT" w:hAnsi="TimesNewRomanPSMT"/>
          <w:color w:val="000000"/>
          <w:sz w:val="18"/>
          <w:lang w:eastAsia="zh-CN"/>
        </w:rPr>
        <w:t xml:space="preserve">                                                                   </w:t>
      </w:r>
      <w:r>
        <w:rPr>
          <w:rFonts w:ascii="微软雅黑" w:eastAsia="微软雅黑" w:hAnsi="微软雅黑"/>
          <w:color w:val="000000"/>
          <w:sz w:val="18"/>
          <w:lang w:eastAsia="zh-CN"/>
        </w:rPr>
        <w:t>版本：</w:t>
      </w:r>
      <w:r>
        <w:rPr>
          <w:rFonts w:ascii="TimesNewRomanPSMT" w:eastAsia="TimesNewRomanPSMT" w:hAnsi="TimesNewRomanPSMT"/>
          <w:color w:val="000000"/>
          <w:sz w:val="18"/>
          <w:lang w:eastAsia="zh-CN"/>
        </w:rPr>
        <w:t xml:space="preserve">0.0.0-1.1.0  </w:t>
      </w:r>
      <w:r>
        <w:rPr>
          <w:rFonts w:ascii="微软雅黑" w:eastAsia="微软雅黑" w:hAnsi="微软雅黑"/>
          <w:color w:val="000000"/>
          <w:sz w:val="18"/>
          <w:lang w:eastAsia="zh-CN"/>
        </w:rPr>
        <w:t>第</w:t>
      </w:r>
      <w:r>
        <w:rPr>
          <w:rFonts w:ascii="Century" w:eastAsia="Century" w:hAnsi="Century"/>
          <w:color w:val="000000"/>
          <w:sz w:val="18"/>
          <w:lang w:eastAsia="zh-CN"/>
        </w:rPr>
        <w:t xml:space="preserve"> 4</w:t>
      </w:r>
      <w:r>
        <w:rPr>
          <w:rFonts w:ascii="微软雅黑" w:eastAsia="微软雅黑" w:hAnsi="微软雅黑"/>
          <w:color w:val="000000"/>
          <w:sz w:val="18"/>
          <w:lang w:eastAsia="zh-CN"/>
        </w:rPr>
        <w:t xml:space="preserve"> </w:t>
      </w:r>
      <w:r>
        <w:rPr>
          <w:rFonts w:ascii="微软雅黑" w:eastAsia="微软雅黑" w:hAnsi="微软雅黑"/>
          <w:color w:val="000000"/>
          <w:sz w:val="18"/>
          <w:lang w:eastAsia="zh-CN"/>
        </w:rPr>
        <w:t>页</w:t>
      </w:r>
      <w:r>
        <w:rPr>
          <w:rFonts w:ascii="Century" w:eastAsia="Century" w:hAnsi="Century"/>
          <w:color w:val="000000"/>
          <w:sz w:val="18"/>
          <w:lang w:eastAsia="zh-CN"/>
        </w:rPr>
        <w:t xml:space="preserve"> </w:t>
      </w:r>
    </w:p>
    <w:p w14:paraId="38303A35" w14:textId="77777777" w:rsidR="00CC5272" w:rsidRDefault="008D4757">
      <w:pPr>
        <w:autoSpaceDE w:val="0"/>
        <w:autoSpaceDN w:val="0"/>
        <w:spacing w:before="404" w:after="0" w:line="438" w:lineRule="exact"/>
        <w:ind w:left="1418" w:right="1418"/>
        <w:rPr>
          <w:lang w:eastAsia="zh-CN"/>
        </w:rPr>
      </w:pPr>
      <w:r>
        <w:rPr>
          <w:rFonts w:ascii="宋体" w:eastAsia="宋体" w:hAnsi="宋体"/>
          <w:color w:val="000000"/>
          <w:sz w:val="44"/>
          <w:lang w:eastAsia="zh-CN"/>
        </w:rPr>
        <w:t xml:space="preserve">5 </w:t>
      </w:r>
      <w:r>
        <w:rPr>
          <w:rFonts w:ascii="宋体" w:eastAsia="宋体" w:hAnsi="宋体"/>
          <w:color w:val="000000"/>
          <w:sz w:val="44"/>
          <w:lang w:eastAsia="zh-CN"/>
        </w:rPr>
        <w:t>接口说明</w:t>
      </w:r>
      <w:r>
        <w:rPr>
          <w:rFonts w:ascii="宋体" w:eastAsia="宋体" w:hAnsi="宋体"/>
          <w:color w:val="000000"/>
          <w:sz w:val="44"/>
          <w:lang w:eastAsia="zh-CN"/>
        </w:rPr>
        <w:t xml:space="preserve"> </w:t>
      </w:r>
    </w:p>
    <w:p w14:paraId="2D35D381" w14:textId="77777777" w:rsidR="00CC5272" w:rsidRDefault="008D4757">
      <w:pPr>
        <w:autoSpaceDE w:val="0"/>
        <w:autoSpaceDN w:val="0"/>
        <w:spacing w:before="944" w:after="0" w:line="440" w:lineRule="exact"/>
        <w:ind w:left="1418" w:right="1418"/>
        <w:rPr>
          <w:lang w:eastAsia="zh-CN"/>
        </w:rPr>
      </w:pPr>
      <w:r>
        <w:rPr>
          <w:rFonts w:ascii="宋体" w:eastAsia="宋体" w:hAnsi="宋体"/>
          <w:color w:val="000000"/>
          <w:sz w:val="32"/>
          <w:lang w:eastAsia="zh-CN"/>
        </w:rPr>
        <w:t xml:space="preserve">5.1 </w:t>
      </w:r>
      <w:r>
        <w:rPr>
          <w:rFonts w:ascii="宋体" w:eastAsia="宋体" w:hAnsi="宋体"/>
          <w:color w:val="000000"/>
          <w:sz w:val="32"/>
          <w:lang w:eastAsia="zh-CN"/>
        </w:rPr>
        <w:t>外部接口</w:t>
      </w:r>
      <w:r>
        <w:rPr>
          <w:rFonts w:ascii="Arial" w:eastAsia="Arial" w:hAnsi="Arial"/>
          <w:b/>
          <w:color w:val="000000"/>
          <w:sz w:val="32"/>
          <w:lang w:eastAsia="zh-CN"/>
        </w:rPr>
        <w:t xml:space="preserve"> </w:t>
      </w:r>
    </w:p>
    <w:p w14:paraId="04FFC3F3" w14:textId="77777777" w:rsidR="00CC5272" w:rsidRDefault="008D4757">
      <w:pPr>
        <w:autoSpaceDE w:val="0"/>
        <w:autoSpaceDN w:val="0"/>
        <w:spacing w:before="588" w:after="0" w:line="212" w:lineRule="exact"/>
        <w:ind w:left="1136" w:right="1136"/>
        <w:jc w:val="right"/>
        <w:rPr>
          <w:lang w:eastAsia="zh-CN"/>
        </w:rPr>
      </w:pPr>
      <w:r>
        <w:rPr>
          <w:rFonts w:ascii="宋体" w:eastAsia="宋体" w:hAnsi="宋体"/>
          <w:color w:val="000000"/>
          <w:sz w:val="21"/>
          <w:lang w:eastAsia="zh-CN"/>
        </w:rPr>
        <w:t>在用户界面部分，根据需求分析的结果，用户需要一个用户登录界面。在界面设计上，应做</w:t>
      </w:r>
      <w:r>
        <w:rPr>
          <w:rFonts w:ascii="宋体" w:eastAsia="宋体" w:hAnsi="宋体"/>
          <w:color w:val="000000"/>
          <w:sz w:val="21"/>
          <w:lang w:eastAsia="zh-CN"/>
        </w:rPr>
        <w:t xml:space="preserve"> </w:t>
      </w:r>
    </w:p>
    <w:p w14:paraId="630CEAB6" w14:textId="77777777" w:rsidR="00CC5272" w:rsidRDefault="008D4757">
      <w:pPr>
        <w:autoSpaceDE w:val="0"/>
        <w:autoSpaceDN w:val="0"/>
        <w:spacing w:after="0" w:line="272" w:lineRule="exact"/>
        <w:ind w:left="1838" w:right="776"/>
        <w:rPr>
          <w:lang w:eastAsia="zh-CN"/>
        </w:rPr>
      </w:pPr>
      <w:r>
        <w:rPr>
          <w:rFonts w:ascii="宋体" w:eastAsia="宋体" w:hAnsi="宋体"/>
          <w:color w:val="000000"/>
          <w:sz w:val="21"/>
          <w:lang w:eastAsia="zh-CN"/>
        </w:rPr>
        <w:t>到简单明了，易于操作，并且要注意到界面的布局，应突出的显示重要以及出错信息。</w:t>
      </w:r>
      <w:r>
        <w:rPr>
          <w:rFonts w:ascii="宋体" w:eastAsia="宋体" w:hAnsi="宋体"/>
          <w:color w:val="000000"/>
          <w:sz w:val="21"/>
          <w:lang w:eastAsia="zh-CN"/>
        </w:rPr>
        <w:t xml:space="preserve"> </w:t>
      </w:r>
      <w:r>
        <w:rPr>
          <w:rFonts w:ascii="宋体" w:eastAsia="宋体" w:hAnsi="宋体"/>
          <w:color w:val="000000"/>
          <w:sz w:val="21"/>
          <w:lang w:eastAsia="zh-CN"/>
        </w:rPr>
        <w:t>外观上也</w:t>
      </w:r>
      <w:r>
        <w:rPr>
          <w:rFonts w:ascii="宋体" w:eastAsia="宋体" w:hAnsi="宋体"/>
          <w:color w:val="000000"/>
          <w:sz w:val="21"/>
          <w:lang w:eastAsia="zh-CN"/>
        </w:rPr>
        <w:t xml:space="preserve"> </w:t>
      </w:r>
      <w:r>
        <w:rPr>
          <w:rFonts w:ascii="宋体" w:eastAsia="宋体" w:hAnsi="宋体"/>
          <w:color w:val="000000"/>
          <w:sz w:val="21"/>
          <w:lang w:eastAsia="zh-CN"/>
        </w:rPr>
        <w:t>要做到合理化，考虑到用户多对</w:t>
      </w:r>
      <w:r>
        <w:rPr>
          <w:rFonts w:ascii="宋体" w:eastAsia="宋体" w:hAnsi="宋体"/>
          <w:color w:val="000000"/>
          <w:sz w:val="21"/>
          <w:lang w:eastAsia="zh-CN"/>
        </w:rPr>
        <w:t xml:space="preserve"> WINDOW </w:t>
      </w:r>
      <w:r>
        <w:rPr>
          <w:rFonts w:ascii="宋体" w:eastAsia="宋体" w:hAnsi="宋体"/>
          <w:color w:val="000000"/>
          <w:sz w:val="21"/>
          <w:lang w:eastAsia="zh-CN"/>
        </w:rPr>
        <w:t>风格较熟悉，应尽里向这一方向靠拢。在设计语言上，</w:t>
      </w:r>
      <w:r>
        <w:rPr>
          <w:rFonts w:ascii="宋体" w:eastAsia="宋体" w:hAnsi="宋体"/>
          <w:color w:val="000000"/>
          <w:sz w:val="21"/>
          <w:lang w:eastAsia="zh-CN"/>
        </w:rPr>
        <w:t xml:space="preserve"> </w:t>
      </w:r>
      <w:r>
        <w:rPr>
          <w:rFonts w:ascii="宋体" w:eastAsia="宋体" w:hAnsi="宋体"/>
          <w:color w:val="000000"/>
          <w:sz w:val="21"/>
          <w:lang w:eastAsia="zh-CN"/>
        </w:rPr>
        <w:t>已决定使用</w:t>
      </w:r>
      <w:r>
        <w:rPr>
          <w:rFonts w:ascii="宋体" w:eastAsia="宋体" w:hAnsi="宋体"/>
          <w:color w:val="000000"/>
          <w:sz w:val="21"/>
          <w:lang w:eastAsia="zh-CN"/>
        </w:rPr>
        <w:t xml:space="preserve"> JAVA </w:t>
      </w:r>
      <w:r>
        <w:rPr>
          <w:rFonts w:ascii="宋体" w:eastAsia="宋体" w:hAnsi="宋体"/>
          <w:color w:val="000000"/>
          <w:sz w:val="21"/>
          <w:lang w:eastAsia="zh-CN"/>
        </w:rPr>
        <w:t>语言进行编程，在界面上可使用</w:t>
      </w:r>
      <w:r>
        <w:rPr>
          <w:rFonts w:ascii="宋体" w:eastAsia="宋体" w:hAnsi="宋体"/>
          <w:color w:val="000000"/>
          <w:sz w:val="21"/>
          <w:lang w:eastAsia="zh-CN"/>
        </w:rPr>
        <w:t xml:space="preserve"> JAVA </w:t>
      </w:r>
      <w:r>
        <w:rPr>
          <w:rFonts w:ascii="宋体" w:eastAsia="宋体" w:hAnsi="宋体"/>
          <w:color w:val="000000"/>
          <w:sz w:val="21"/>
          <w:lang w:eastAsia="zh-CN"/>
        </w:rPr>
        <w:t>所提供的可视化组件，向</w:t>
      </w:r>
      <w:r>
        <w:rPr>
          <w:rFonts w:ascii="宋体" w:eastAsia="宋体" w:hAnsi="宋体"/>
          <w:color w:val="000000"/>
          <w:sz w:val="21"/>
          <w:lang w:eastAsia="zh-CN"/>
        </w:rPr>
        <w:t xml:space="preserve"> WINDOW </w:t>
      </w:r>
      <w:r>
        <w:rPr>
          <w:rFonts w:ascii="宋体" w:eastAsia="宋体" w:hAnsi="宋体"/>
          <w:color w:val="000000"/>
          <w:sz w:val="21"/>
          <w:lang w:eastAsia="zh-CN"/>
        </w:rPr>
        <w:t>风格靠近。</w:t>
      </w:r>
      <w:r>
        <w:rPr>
          <w:rFonts w:ascii="宋体" w:eastAsia="宋体" w:hAnsi="宋体"/>
          <w:color w:val="000000"/>
          <w:sz w:val="21"/>
          <w:lang w:eastAsia="zh-CN"/>
        </w:rPr>
        <w:t xml:space="preserve"> </w:t>
      </w:r>
    </w:p>
    <w:p w14:paraId="0195331E" w14:textId="77777777" w:rsidR="00CC5272" w:rsidRDefault="008D4757">
      <w:pPr>
        <w:autoSpaceDE w:val="0"/>
        <w:autoSpaceDN w:val="0"/>
        <w:spacing w:before="2" w:after="0" w:line="272" w:lineRule="exact"/>
        <w:ind w:left="2258" w:right="2258"/>
        <w:rPr>
          <w:lang w:eastAsia="zh-CN"/>
        </w:rPr>
      </w:pPr>
      <w:r>
        <w:rPr>
          <w:rFonts w:ascii="宋体" w:eastAsia="宋体" w:hAnsi="宋体"/>
          <w:color w:val="000000"/>
          <w:sz w:val="21"/>
          <w:lang w:eastAsia="zh-CN"/>
        </w:rPr>
        <w:t>用户界面，采用非常流行的图形界面。</w:t>
      </w:r>
      <w:r>
        <w:rPr>
          <w:rFonts w:ascii="宋体" w:eastAsia="宋体" w:hAnsi="宋体"/>
          <w:color w:val="000000"/>
          <w:sz w:val="21"/>
          <w:lang w:eastAsia="zh-CN"/>
        </w:rPr>
        <w:t xml:space="preserve"> </w:t>
      </w:r>
      <w:r>
        <w:rPr>
          <w:lang w:eastAsia="zh-CN"/>
        </w:rPr>
        <w:br/>
      </w:r>
      <w:r>
        <w:rPr>
          <w:rFonts w:ascii="宋体" w:eastAsia="宋体" w:hAnsi="宋体"/>
          <w:color w:val="000000"/>
          <w:sz w:val="21"/>
          <w:lang w:eastAsia="zh-CN"/>
        </w:rPr>
        <w:t>软件接口，运行于</w:t>
      </w:r>
      <w:r>
        <w:rPr>
          <w:rFonts w:ascii="宋体" w:eastAsia="宋体" w:hAnsi="宋体"/>
          <w:color w:val="000000"/>
          <w:sz w:val="21"/>
          <w:lang w:eastAsia="zh-CN"/>
        </w:rPr>
        <w:t xml:space="preserve"> Wondows10 </w:t>
      </w:r>
      <w:r>
        <w:rPr>
          <w:rFonts w:ascii="宋体" w:eastAsia="宋体" w:hAnsi="宋体"/>
          <w:color w:val="000000"/>
          <w:sz w:val="21"/>
          <w:lang w:eastAsia="zh-CN"/>
        </w:rPr>
        <w:t>以上版本</w:t>
      </w:r>
      <w:r>
        <w:rPr>
          <w:rFonts w:ascii="宋体" w:eastAsia="宋体" w:hAnsi="宋体"/>
          <w:color w:val="000000"/>
          <w:sz w:val="21"/>
          <w:lang w:eastAsia="zh-CN"/>
        </w:rPr>
        <w:t xml:space="preserve"> </w:t>
      </w:r>
      <w:r>
        <w:rPr>
          <w:lang w:eastAsia="zh-CN"/>
        </w:rPr>
        <w:br/>
      </w:r>
      <w:r>
        <w:rPr>
          <w:rFonts w:ascii="宋体" w:eastAsia="宋体" w:hAnsi="宋体"/>
          <w:color w:val="000000"/>
          <w:sz w:val="21"/>
          <w:lang w:eastAsia="zh-CN"/>
        </w:rPr>
        <w:t>硬件接口，支持一般</w:t>
      </w:r>
      <w:r>
        <w:rPr>
          <w:rFonts w:ascii="宋体" w:eastAsia="宋体" w:hAnsi="宋体"/>
          <w:color w:val="000000"/>
          <w:sz w:val="21"/>
          <w:lang w:eastAsia="zh-CN"/>
        </w:rPr>
        <w:t xml:space="preserve"> X64 </w:t>
      </w:r>
      <w:r>
        <w:rPr>
          <w:rFonts w:ascii="宋体" w:eastAsia="宋体" w:hAnsi="宋体"/>
          <w:color w:val="000000"/>
          <w:sz w:val="21"/>
          <w:lang w:eastAsia="zh-CN"/>
        </w:rPr>
        <w:t>系列微机。</w:t>
      </w:r>
      <w:r>
        <w:rPr>
          <w:rFonts w:ascii="宋体" w:eastAsia="宋体" w:hAnsi="宋体"/>
          <w:color w:val="000000"/>
          <w:sz w:val="21"/>
          <w:lang w:eastAsia="zh-CN"/>
        </w:rPr>
        <w:t xml:space="preserve"> </w:t>
      </w:r>
      <w:r>
        <w:rPr>
          <w:lang w:eastAsia="zh-CN"/>
        </w:rPr>
        <w:br/>
      </w:r>
      <w:r>
        <w:rPr>
          <w:rFonts w:ascii="宋体" w:eastAsia="宋体" w:hAnsi="宋体"/>
          <w:color w:val="000000"/>
          <w:sz w:val="21"/>
          <w:lang w:eastAsia="zh-CN"/>
        </w:rPr>
        <w:t xml:space="preserve"> </w:t>
      </w:r>
    </w:p>
    <w:p w14:paraId="53D6C80F" w14:textId="77777777" w:rsidR="00CC5272" w:rsidRDefault="008D4757">
      <w:pPr>
        <w:autoSpaceDE w:val="0"/>
        <w:autoSpaceDN w:val="0"/>
        <w:spacing w:before="272" w:after="0" w:line="440" w:lineRule="exact"/>
        <w:ind w:left="1418" w:right="1418"/>
        <w:rPr>
          <w:lang w:eastAsia="zh-CN"/>
        </w:rPr>
      </w:pPr>
      <w:r>
        <w:rPr>
          <w:rFonts w:ascii="宋体" w:eastAsia="宋体" w:hAnsi="宋体"/>
          <w:color w:val="000000"/>
          <w:sz w:val="32"/>
          <w:lang w:eastAsia="zh-CN"/>
        </w:rPr>
        <w:t xml:space="preserve">5.2 </w:t>
      </w:r>
      <w:r>
        <w:rPr>
          <w:rFonts w:ascii="宋体" w:eastAsia="宋体" w:hAnsi="宋体"/>
          <w:color w:val="000000"/>
          <w:sz w:val="32"/>
          <w:lang w:eastAsia="zh-CN"/>
        </w:rPr>
        <w:t>内部接口</w:t>
      </w:r>
      <w:r>
        <w:rPr>
          <w:rFonts w:ascii="Arial" w:eastAsia="Arial" w:hAnsi="Arial"/>
          <w:b/>
          <w:color w:val="000000"/>
          <w:sz w:val="32"/>
          <w:lang w:eastAsia="zh-CN"/>
        </w:rPr>
        <w:t xml:space="preserve"> </w:t>
      </w:r>
    </w:p>
    <w:p w14:paraId="71C5D033" w14:textId="77777777" w:rsidR="00CC5272" w:rsidRDefault="008D4757">
      <w:pPr>
        <w:autoSpaceDE w:val="0"/>
        <w:autoSpaceDN w:val="0"/>
        <w:spacing w:before="586" w:after="0" w:line="212" w:lineRule="exact"/>
        <w:ind w:left="848" w:right="848"/>
        <w:jc w:val="right"/>
        <w:rPr>
          <w:lang w:eastAsia="zh-CN"/>
        </w:rPr>
      </w:pPr>
      <w:r>
        <w:rPr>
          <w:rFonts w:ascii="宋体" w:eastAsia="宋体" w:hAnsi="宋体"/>
          <w:color w:val="000000"/>
          <w:sz w:val="21"/>
          <w:lang w:eastAsia="zh-CN"/>
        </w:rPr>
        <w:t>身份认证模块的返回值决定当前用户是否可以进入</w:t>
      </w:r>
      <w:r>
        <w:rPr>
          <w:rFonts w:ascii="宋体" w:eastAsia="宋体" w:hAnsi="宋体" w:hint="eastAsia"/>
          <w:color w:val="000000"/>
          <w:sz w:val="21"/>
          <w:lang w:eastAsia="zh-CN"/>
        </w:rPr>
        <w:t>图书管理系统</w:t>
      </w:r>
      <w:r>
        <w:rPr>
          <w:rFonts w:ascii="宋体" w:eastAsia="宋体" w:hAnsi="宋体"/>
          <w:color w:val="000000"/>
          <w:sz w:val="21"/>
          <w:lang w:eastAsia="zh-CN"/>
        </w:rPr>
        <w:t>中，</w:t>
      </w:r>
      <w:r>
        <w:rPr>
          <w:rFonts w:ascii="宋体" w:eastAsia="宋体" w:hAnsi="宋体"/>
          <w:color w:val="000000"/>
          <w:sz w:val="21"/>
          <w:lang w:eastAsia="zh-CN"/>
        </w:rPr>
        <w:t xml:space="preserve"> </w:t>
      </w:r>
      <w:r>
        <w:rPr>
          <w:rFonts w:ascii="宋体" w:eastAsia="宋体" w:hAnsi="宋体"/>
          <w:color w:val="000000"/>
          <w:sz w:val="21"/>
          <w:lang w:eastAsia="zh-CN"/>
        </w:rPr>
        <w:t>身份通过以后再根据用户本身</w:t>
      </w:r>
    </w:p>
    <w:p w14:paraId="4CD11748" w14:textId="77777777" w:rsidR="00CC5272" w:rsidRDefault="008D4757">
      <w:pPr>
        <w:autoSpaceDE w:val="0"/>
        <w:autoSpaceDN w:val="0"/>
        <w:spacing w:before="4" w:after="0" w:line="270" w:lineRule="exact"/>
        <w:ind w:left="1418" w:right="850"/>
        <w:rPr>
          <w:lang w:eastAsia="zh-CN"/>
        </w:rPr>
      </w:pPr>
      <w:r>
        <w:rPr>
          <w:rFonts w:ascii="宋体" w:eastAsia="宋体" w:hAnsi="宋体"/>
          <w:color w:val="000000"/>
          <w:sz w:val="21"/>
          <w:lang w:eastAsia="zh-CN"/>
        </w:rPr>
        <w:t>的权限及需求判定进入哪一个子功能模块，</w:t>
      </w:r>
      <w:r>
        <w:rPr>
          <w:rFonts w:ascii="宋体" w:eastAsia="宋体" w:hAnsi="宋体"/>
          <w:color w:val="000000"/>
          <w:sz w:val="21"/>
          <w:lang w:eastAsia="zh-CN"/>
        </w:rPr>
        <w:t xml:space="preserve"> </w:t>
      </w:r>
      <w:r>
        <w:rPr>
          <w:rFonts w:ascii="宋体" w:eastAsia="宋体" w:hAnsi="宋体"/>
          <w:color w:val="000000"/>
          <w:sz w:val="21"/>
          <w:lang w:eastAsia="zh-CN"/>
        </w:rPr>
        <w:t>并且判断其相应的操作权限，这些采用返回值的方式由用户本身的权限标志决定。</w:t>
      </w:r>
      <w:r>
        <w:rPr>
          <w:rFonts w:ascii="宋体" w:eastAsia="宋体" w:hAnsi="宋体"/>
          <w:color w:val="000000"/>
          <w:sz w:val="21"/>
          <w:lang w:eastAsia="zh-CN"/>
        </w:rPr>
        <w:t xml:space="preserve"> </w:t>
      </w:r>
    </w:p>
    <w:p w14:paraId="0C770E95" w14:textId="77777777" w:rsidR="00CC5272" w:rsidRDefault="008D4757">
      <w:pPr>
        <w:autoSpaceDE w:val="0"/>
        <w:autoSpaceDN w:val="0"/>
        <w:spacing w:before="32" w:after="0" w:line="240" w:lineRule="auto"/>
        <w:ind w:left="1838" w:right="1838"/>
        <w:rPr>
          <w:rFonts w:eastAsia="宋体"/>
          <w:lang w:eastAsia="zh-CN"/>
        </w:rPr>
      </w:pPr>
      <w:r>
        <w:rPr>
          <w:rFonts w:eastAsia="宋体" w:hint="eastAsia"/>
          <w:noProof/>
          <w:lang w:eastAsia="zh-CN"/>
        </w:rPr>
        <w:drawing>
          <wp:inline distT="0" distB="0" distL="114300" distR="114300" wp14:anchorId="0C2B8B15" wp14:editId="7D83509C">
            <wp:extent cx="5195570" cy="4768215"/>
            <wp:effectExtent l="0" t="0" r="0" b="0"/>
            <wp:docPr id="4" name="ECB019B1-382A-4266-B25C-5B523AA43C14-4"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CB019B1-382A-4266-B25C-5B523AA43C14-4" descr="wps"/>
                    <pic:cNvPicPr>
                      <a:picLocks noChangeAspect="1"/>
                    </pic:cNvPicPr>
                  </pic:nvPicPr>
                  <pic:blipFill>
                    <a:blip r:embed="rId13"/>
                    <a:stretch>
                      <a:fillRect/>
                    </a:stretch>
                  </pic:blipFill>
                  <pic:spPr>
                    <a:xfrm>
                      <a:off x="0" y="0"/>
                      <a:ext cx="5195570" cy="4768215"/>
                    </a:xfrm>
                    <a:prstGeom prst="rect">
                      <a:avLst/>
                    </a:prstGeom>
                  </pic:spPr>
                </pic:pic>
              </a:graphicData>
            </a:graphic>
          </wp:inline>
        </w:drawing>
      </w:r>
    </w:p>
    <w:p w14:paraId="4E773369" w14:textId="77777777" w:rsidR="00CC5272" w:rsidRDefault="008D4757">
      <w:pPr>
        <w:autoSpaceDE w:val="0"/>
        <w:autoSpaceDN w:val="0"/>
        <w:spacing w:before="20" w:after="0" w:line="254" w:lineRule="exact"/>
        <w:ind w:left="1838" w:right="1838"/>
        <w:rPr>
          <w:lang w:eastAsia="zh-CN"/>
        </w:rPr>
      </w:pPr>
      <w:r>
        <w:rPr>
          <w:rFonts w:ascii="宋体" w:eastAsia="宋体" w:hAnsi="宋体"/>
          <w:color w:val="000000"/>
          <w:sz w:val="21"/>
          <w:lang w:eastAsia="zh-CN"/>
        </w:rPr>
        <w:t>由操作系统调用本系统，进入登陆模块。退出系统模块，执行完毕返回操作系统。</w:t>
      </w:r>
      <w:r>
        <w:rPr>
          <w:rFonts w:ascii="Century" w:eastAsia="Century" w:hAnsi="Century"/>
          <w:color w:val="000000"/>
          <w:sz w:val="21"/>
          <w:lang w:eastAsia="zh-CN"/>
        </w:rPr>
        <w:t xml:space="preserve"> </w:t>
      </w:r>
    </w:p>
    <w:p w14:paraId="4DFC0F59" w14:textId="77777777" w:rsidR="00CC5272" w:rsidRDefault="008D4757">
      <w:pPr>
        <w:autoSpaceDE w:val="0"/>
        <w:autoSpaceDN w:val="0"/>
        <w:spacing w:before="488" w:after="0" w:line="218" w:lineRule="exact"/>
        <w:ind w:left="4720" w:right="4720"/>
        <w:jc w:val="right"/>
        <w:rPr>
          <w:lang w:eastAsia="zh-CN"/>
        </w:rPr>
      </w:pPr>
      <w:r>
        <w:rPr>
          <w:rFonts w:ascii="宋体" w:eastAsia="宋体" w:hAnsi="宋体"/>
          <w:color w:val="000000"/>
          <w:sz w:val="18"/>
          <w:lang w:eastAsia="zh-CN"/>
        </w:rPr>
        <w:t>东软集团股份有限公司</w:t>
      </w:r>
      <w:r>
        <w:rPr>
          <w:rFonts w:ascii="Century" w:eastAsia="Century" w:hAnsi="Century"/>
          <w:color w:val="000000"/>
          <w:sz w:val="18"/>
          <w:lang w:eastAsia="zh-CN"/>
        </w:rPr>
        <w:t xml:space="preserve"> </w:t>
      </w:r>
    </w:p>
    <w:p w14:paraId="59E598C1" w14:textId="77777777" w:rsidR="00CC5272" w:rsidRDefault="00CC5272">
      <w:pPr>
        <w:rPr>
          <w:lang w:eastAsia="zh-CN"/>
        </w:rPr>
        <w:sectPr w:rsidR="00CC5272">
          <w:pgSz w:w="11906" w:h="16838"/>
          <w:pgMar w:top="0" w:right="0" w:bottom="0" w:left="0" w:header="720" w:footer="720" w:gutter="0"/>
          <w:cols w:space="720"/>
          <w:docGrid w:linePitch="360"/>
        </w:sectPr>
      </w:pPr>
    </w:p>
    <w:p w14:paraId="582212A2" w14:textId="77777777" w:rsidR="00CC5272" w:rsidRDefault="008D4757">
      <w:pPr>
        <w:autoSpaceDE w:val="0"/>
        <w:autoSpaceDN w:val="0"/>
        <w:spacing w:before="1168" w:after="0" w:line="240" w:lineRule="exact"/>
        <w:ind w:left="1418" w:right="1418"/>
        <w:rPr>
          <w:lang w:eastAsia="zh-CN"/>
        </w:rPr>
      </w:pPr>
      <w:r>
        <w:rPr>
          <w:rFonts w:ascii="微软雅黑" w:eastAsia="微软雅黑" w:hAnsi="微软雅黑"/>
          <w:color w:val="000000"/>
          <w:sz w:val="18"/>
          <w:lang w:eastAsia="zh-CN"/>
        </w:rPr>
        <w:lastRenderedPageBreak/>
        <w:t>概要设计报告</w:t>
      </w:r>
      <w:r>
        <w:rPr>
          <w:rFonts w:ascii="TimesNewRomanPSMT" w:eastAsia="TimesNewRomanPSMT" w:hAnsi="TimesNewRomanPSMT"/>
          <w:color w:val="000000"/>
          <w:sz w:val="18"/>
          <w:lang w:eastAsia="zh-CN"/>
        </w:rPr>
        <w:t xml:space="preserve">                                                                   </w:t>
      </w:r>
      <w:r>
        <w:rPr>
          <w:rFonts w:ascii="微软雅黑" w:eastAsia="微软雅黑" w:hAnsi="微软雅黑"/>
          <w:color w:val="000000"/>
          <w:sz w:val="18"/>
          <w:lang w:eastAsia="zh-CN"/>
        </w:rPr>
        <w:t>版本：</w:t>
      </w:r>
      <w:r>
        <w:rPr>
          <w:rFonts w:ascii="TimesNewRomanPSMT" w:eastAsia="TimesNewRomanPSMT" w:hAnsi="TimesNewRomanPSMT"/>
          <w:color w:val="000000"/>
          <w:sz w:val="18"/>
          <w:lang w:eastAsia="zh-CN"/>
        </w:rPr>
        <w:t xml:space="preserve">0.0.0-1.1.0  </w:t>
      </w:r>
      <w:r>
        <w:rPr>
          <w:rFonts w:ascii="微软雅黑" w:eastAsia="微软雅黑" w:hAnsi="微软雅黑"/>
          <w:color w:val="000000"/>
          <w:sz w:val="18"/>
          <w:lang w:eastAsia="zh-CN"/>
        </w:rPr>
        <w:t>第</w:t>
      </w:r>
      <w:r>
        <w:rPr>
          <w:rFonts w:ascii="Century" w:eastAsia="Century" w:hAnsi="Century"/>
          <w:color w:val="000000"/>
          <w:sz w:val="18"/>
          <w:lang w:eastAsia="zh-CN"/>
        </w:rPr>
        <w:t xml:space="preserve"> 4</w:t>
      </w:r>
      <w:r>
        <w:rPr>
          <w:rFonts w:ascii="微软雅黑" w:eastAsia="微软雅黑" w:hAnsi="微软雅黑"/>
          <w:color w:val="000000"/>
          <w:sz w:val="18"/>
          <w:lang w:eastAsia="zh-CN"/>
        </w:rPr>
        <w:t xml:space="preserve"> </w:t>
      </w:r>
      <w:r>
        <w:rPr>
          <w:rFonts w:ascii="微软雅黑" w:eastAsia="微软雅黑" w:hAnsi="微软雅黑"/>
          <w:color w:val="000000"/>
          <w:sz w:val="18"/>
          <w:lang w:eastAsia="zh-CN"/>
        </w:rPr>
        <w:t>页</w:t>
      </w:r>
      <w:r>
        <w:rPr>
          <w:rFonts w:ascii="Century" w:eastAsia="Century" w:hAnsi="Century"/>
          <w:color w:val="000000"/>
          <w:sz w:val="18"/>
          <w:lang w:eastAsia="zh-CN"/>
        </w:rPr>
        <w:t xml:space="preserve"> </w:t>
      </w:r>
    </w:p>
    <w:p w14:paraId="2E31A79F" w14:textId="77777777" w:rsidR="00CC5272" w:rsidRDefault="008D4757">
      <w:pPr>
        <w:autoSpaceDE w:val="0"/>
        <w:autoSpaceDN w:val="0"/>
        <w:spacing w:before="404" w:after="0" w:line="438" w:lineRule="exact"/>
        <w:ind w:left="1418" w:right="1418"/>
        <w:rPr>
          <w:rFonts w:ascii="宋体" w:eastAsia="宋体" w:hAnsi="宋体"/>
          <w:color w:val="000000"/>
          <w:sz w:val="44"/>
          <w:lang w:eastAsia="zh-CN"/>
        </w:rPr>
      </w:pPr>
      <w:r>
        <w:rPr>
          <w:rFonts w:ascii="宋体" w:eastAsia="宋体" w:hAnsi="宋体"/>
          <w:color w:val="000000"/>
          <w:sz w:val="44"/>
          <w:lang w:eastAsia="zh-CN"/>
        </w:rPr>
        <w:t xml:space="preserve">6 </w:t>
      </w:r>
      <w:r>
        <w:rPr>
          <w:rFonts w:ascii="宋体" w:eastAsia="宋体" w:hAnsi="宋体"/>
          <w:color w:val="000000"/>
          <w:sz w:val="44"/>
          <w:lang w:eastAsia="zh-CN"/>
        </w:rPr>
        <w:t>其他说明</w:t>
      </w:r>
      <w:r>
        <w:rPr>
          <w:rFonts w:ascii="宋体" w:eastAsia="宋体" w:hAnsi="宋体"/>
          <w:color w:val="000000"/>
          <w:sz w:val="44"/>
          <w:lang w:eastAsia="zh-CN"/>
        </w:rPr>
        <w:t xml:space="preserve"> </w:t>
      </w:r>
    </w:p>
    <w:p w14:paraId="41F83F46" w14:textId="77777777" w:rsidR="00CC5272" w:rsidRDefault="008D4757">
      <w:pPr>
        <w:autoSpaceDE w:val="0"/>
        <w:autoSpaceDN w:val="0"/>
        <w:spacing w:before="404" w:after="0" w:line="438" w:lineRule="exact"/>
        <w:ind w:left="1418" w:right="1418"/>
        <w:rPr>
          <w:rFonts w:ascii="宋体" w:eastAsia="宋体" w:hAnsi="宋体"/>
          <w:color w:val="000000"/>
          <w:sz w:val="32"/>
          <w:lang w:eastAsia="zh-CN"/>
        </w:rPr>
      </w:pPr>
      <w:r>
        <w:rPr>
          <w:rFonts w:ascii="宋体" w:eastAsia="宋体" w:hAnsi="宋体"/>
          <w:color w:val="000000"/>
          <w:sz w:val="21"/>
          <w:lang w:eastAsia="zh-CN"/>
        </w:rPr>
        <w:t>运行设计：</w:t>
      </w:r>
      <w:r>
        <w:rPr>
          <w:rFonts w:ascii="Century" w:eastAsia="Century" w:hAnsi="Century"/>
          <w:color w:val="000000"/>
          <w:sz w:val="21"/>
          <w:lang w:eastAsia="zh-CN"/>
        </w:rPr>
        <w:t xml:space="preserve"> </w:t>
      </w:r>
      <w:r>
        <w:rPr>
          <w:lang w:eastAsia="zh-CN"/>
        </w:rPr>
        <w:br/>
      </w:r>
      <w:r>
        <w:rPr>
          <w:rFonts w:ascii="Century" w:eastAsia="Century" w:hAnsi="Century"/>
          <w:color w:val="000000"/>
          <w:sz w:val="21"/>
          <w:lang w:eastAsia="zh-CN"/>
        </w:rPr>
        <w:t xml:space="preserve"> </w:t>
      </w:r>
      <w:r>
        <w:rPr>
          <w:rFonts w:ascii="宋体" w:eastAsia="宋体" w:hAnsi="宋体"/>
          <w:color w:val="000000"/>
          <w:sz w:val="32"/>
          <w:lang w:eastAsia="zh-CN"/>
        </w:rPr>
        <w:t xml:space="preserve">6.1 </w:t>
      </w:r>
      <w:r>
        <w:rPr>
          <w:rFonts w:ascii="宋体" w:eastAsia="宋体" w:hAnsi="宋体"/>
          <w:color w:val="000000"/>
          <w:sz w:val="32"/>
          <w:lang w:eastAsia="zh-CN"/>
        </w:rPr>
        <w:t>运行模块的组合</w:t>
      </w:r>
      <w:r>
        <w:rPr>
          <w:rFonts w:ascii="宋体" w:eastAsia="宋体" w:hAnsi="宋体"/>
          <w:color w:val="000000"/>
          <w:sz w:val="32"/>
          <w:lang w:eastAsia="zh-CN"/>
        </w:rPr>
        <w:t xml:space="preserve"> </w:t>
      </w:r>
      <w:r>
        <w:rPr>
          <w:lang w:eastAsia="zh-CN"/>
        </w:rPr>
        <w:br/>
      </w:r>
      <w:r>
        <w:rPr>
          <w:rFonts w:eastAsia="宋体" w:hint="eastAsia"/>
          <w:lang w:eastAsia="zh-CN"/>
        </w:rPr>
        <w:t xml:space="preserve">         </w:t>
      </w:r>
      <w:r>
        <w:rPr>
          <w:rFonts w:ascii="宋体" w:eastAsia="宋体" w:hAnsi="宋体"/>
          <w:color w:val="000000"/>
          <w:sz w:val="21"/>
          <w:lang w:eastAsia="zh-CN"/>
        </w:rPr>
        <w:t>在接收数据模块得到充分的数据时，将调用网络传输模块对信息进行处理，产生相应的输出。接收到数据后，调用数据处理查询模块对数据库进行访问，完成后进行输出。</w:t>
      </w:r>
      <w:r>
        <w:rPr>
          <w:rFonts w:ascii="Century" w:eastAsia="Century" w:hAnsi="Century"/>
          <w:color w:val="000000"/>
          <w:sz w:val="21"/>
          <w:lang w:eastAsia="zh-CN"/>
        </w:rPr>
        <w:t xml:space="preserve"> </w:t>
      </w:r>
      <w:r>
        <w:rPr>
          <w:lang w:eastAsia="zh-CN"/>
        </w:rPr>
        <w:br/>
      </w:r>
      <w:r>
        <w:rPr>
          <w:rFonts w:ascii="宋体" w:eastAsia="宋体" w:hAnsi="宋体"/>
          <w:color w:val="000000"/>
          <w:sz w:val="32"/>
          <w:lang w:eastAsia="zh-CN"/>
        </w:rPr>
        <w:t xml:space="preserve">6.2 </w:t>
      </w:r>
      <w:r>
        <w:rPr>
          <w:rFonts w:ascii="宋体" w:eastAsia="宋体" w:hAnsi="宋体"/>
          <w:color w:val="000000"/>
          <w:sz w:val="32"/>
          <w:lang w:eastAsia="zh-CN"/>
        </w:rPr>
        <w:t>运行控制</w:t>
      </w:r>
      <w:r>
        <w:rPr>
          <w:rFonts w:ascii="宋体" w:eastAsia="宋体" w:hAnsi="宋体"/>
          <w:color w:val="000000"/>
          <w:sz w:val="32"/>
          <w:lang w:eastAsia="zh-CN"/>
        </w:rPr>
        <w:t xml:space="preserve"> </w:t>
      </w:r>
      <w:r>
        <w:rPr>
          <w:rFonts w:ascii="宋体" w:eastAsia="宋体" w:hAnsi="宋体"/>
          <w:color w:val="000000"/>
          <w:sz w:val="32"/>
          <w:lang w:eastAsia="zh-CN"/>
        </w:rPr>
        <w:br/>
      </w:r>
      <w:r>
        <w:rPr>
          <w:rFonts w:ascii="宋体" w:eastAsia="宋体" w:hAnsi="宋体" w:hint="eastAsia"/>
          <w:color w:val="000000"/>
          <w:sz w:val="32"/>
          <w:lang w:eastAsia="zh-CN"/>
        </w:rPr>
        <w:t xml:space="preserve">   </w:t>
      </w:r>
      <w:r>
        <w:rPr>
          <w:rFonts w:ascii="宋体" w:eastAsia="宋体" w:hAnsi="宋体"/>
          <w:color w:val="000000"/>
          <w:sz w:val="21"/>
          <w:lang w:eastAsia="zh-CN"/>
        </w:rPr>
        <w:t>运行控制将严格按照各模块间函数调用关系来实现。在各事务中心模块中，需对运行控制进行正确的判断，选择正确的运行控制路径。在数据库操作方面，终端发送数据后，将等</w:t>
      </w:r>
      <w:r>
        <w:rPr>
          <w:rFonts w:ascii="Century" w:eastAsia="Century" w:hAnsi="Century"/>
          <w:color w:val="000000"/>
          <w:sz w:val="21"/>
          <w:lang w:eastAsia="zh-CN"/>
        </w:rPr>
        <w:t xml:space="preserve"> </w:t>
      </w:r>
      <w:r>
        <w:rPr>
          <w:rFonts w:ascii="宋体" w:eastAsia="宋体" w:hAnsi="宋体"/>
          <w:color w:val="000000"/>
          <w:sz w:val="21"/>
          <w:lang w:eastAsia="zh-CN"/>
        </w:rPr>
        <w:t>待数据库管理程序的确认收到信号，收到后发送查询条件或者更改</w:t>
      </w:r>
      <w:r>
        <w:rPr>
          <w:rFonts w:ascii="宋体" w:eastAsia="宋体" w:hAnsi="宋体"/>
          <w:color w:val="000000"/>
          <w:sz w:val="21"/>
          <w:lang w:eastAsia="zh-CN"/>
        </w:rPr>
        <w:t>数据内容，数据库完成操</w:t>
      </w:r>
      <w:r>
        <w:rPr>
          <w:rFonts w:ascii="Century" w:eastAsia="Century" w:hAnsi="Century"/>
          <w:color w:val="000000"/>
          <w:sz w:val="21"/>
          <w:lang w:eastAsia="zh-CN"/>
        </w:rPr>
        <w:t xml:space="preserve"> </w:t>
      </w:r>
      <w:r>
        <w:rPr>
          <w:rFonts w:ascii="宋体" w:eastAsia="宋体" w:hAnsi="宋体"/>
          <w:color w:val="000000"/>
          <w:sz w:val="21"/>
          <w:lang w:eastAsia="zh-CN"/>
        </w:rPr>
        <w:t>作后将返回操作状态码，前台程序显示出操作结果或者错误提示。</w:t>
      </w:r>
      <w:r>
        <w:rPr>
          <w:rFonts w:ascii="Century" w:eastAsia="Century" w:hAnsi="Century"/>
          <w:color w:val="000000"/>
          <w:sz w:val="21"/>
          <w:lang w:eastAsia="zh-CN"/>
        </w:rPr>
        <w:t xml:space="preserve"> </w:t>
      </w:r>
      <w:r>
        <w:rPr>
          <w:lang w:eastAsia="zh-CN"/>
        </w:rPr>
        <w:br/>
      </w:r>
      <w:r>
        <w:rPr>
          <w:rFonts w:ascii="宋体" w:eastAsia="宋体" w:hAnsi="宋体" w:hint="eastAsia"/>
          <w:color w:val="000000"/>
          <w:sz w:val="32"/>
          <w:lang w:eastAsia="zh-CN"/>
        </w:rPr>
        <w:t xml:space="preserve">6.3 </w:t>
      </w:r>
      <w:r>
        <w:rPr>
          <w:rFonts w:ascii="宋体" w:eastAsia="宋体" w:hAnsi="宋体" w:hint="eastAsia"/>
          <w:color w:val="000000"/>
          <w:sz w:val="32"/>
          <w:lang w:eastAsia="zh-CN"/>
        </w:rPr>
        <w:t>运行时间</w:t>
      </w:r>
    </w:p>
    <w:p w14:paraId="6BA04954" w14:textId="77777777" w:rsidR="00CC5272" w:rsidRDefault="008D4757">
      <w:pPr>
        <w:autoSpaceDE w:val="0"/>
        <w:autoSpaceDN w:val="0"/>
        <w:spacing w:after="0" w:line="268" w:lineRule="exact"/>
        <w:ind w:leftChars="665" w:left="1463" w:right="844" w:firstLineChars="200" w:firstLine="420"/>
        <w:rPr>
          <w:rFonts w:ascii="宋体" w:eastAsia="宋体" w:hAnsi="宋体"/>
          <w:color w:val="000000"/>
          <w:sz w:val="21"/>
          <w:lang w:eastAsia="zh-CN"/>
        </w:rPr>
      </w:pPr>
      <w:r>
        <w:rPr>
          <w:rFonts w:ascii="宋体" w:eastAsia="宋体" w:hAnsi="宋体"/>
          <w:color w:val="000000"/>
          <w:sz w:val="21"/>
          <w:lang w:eastAsia="zh-CN"/>
        </w:rPr>
        <w:t>在软件的需求分析中，对运行时间的要求为必须作出的操作有较快的饭应。硬件对运行时间</w:t>
      </w:r>
    </w:p>
    <w:p w14:paraId="7F2A00BD" w14:textId="77777777" w:rsidR="00CC5272" w:rsidRDefault="008D4757">
      <w:pPr>
        <w:autoSpaceDE w:val="0"/>
        <w:autoSpaceDN w:val="0"/>
        <w:spacing w:after="0" w:line="268" w:lineRule="exact"/>
        <w:ind w:right="844" w:firstLineChars="700" w:firstLine="1470"/>
        <w:rPr>
          <w:rFonts w:ascii="宋体" w:eastAsia="宋体" w:hAnsi="宋体"/>
          <w:color w:val="000000"/>
          <w:sz w:val="21"/>
          <w:lang w:eastAsia="zh-CN"/>
        </w:rPr>
      </w:pPr>
      <w:r>
        <w:rPr>
          <w:rFonts w:ascii="宋体" w:eastAsia="宋体" w:hAnsi="宋体"/>
          <w:color w:val="000000"/>
          <w:sz w:val="21"/>
          <w:lang w:eastAsia="zh-CN"/>
        </w:rPr>
        <w:t>有最大的影响，当设备负载量大时，对操作反应将受到很大的影响。所以尽里采用高性能主机，</w:t>
      </w:r>
    </w:p>
    <w:p w14:paraId="096B6227" w14:textId="77777777" w:rsidR="00CC5272" w:rsidRDefault="008D4757">
      <w:pPr>
        <w:autoSpaceDE w:val="0"/>
        <w:autoSpaceDN w:val="0"/>
        <w:spacing w:after="0" w:line="268" w:lineRule="exact"/>
        <w:ind w:right="844" w:firstLineChars="700" w:firstLine="1470"/>
        <w:rPr>
          <w:lang w:eastAsia="zh-CN"/>
        </w:rPr>
      </w:pPr>
      <w:r>
        <w:rPr>
          <w:rFonts w:ascii="宋体" w:eastAsia="宋体" w:hAnsi="宋体"/>
          <w:color w:val="000000"/>
          <w:sz w:val="21"/>
          <w:lang w:eastAsia="zh-CN"/>
        </w:rPr>
        <w:t>充分发挥软件性能。</w:t>
      </w:r>
      <w:r>
        <w:rPr>
          <w:rFonts w:ascii="Century" w:eastAsia="Century" w:hAnsi="Century"/>
          <w:color w:val="000000"/>
          <w:sz w:val="21"/>
          <w:lang w:eastAsia="zh-CN"/>
        </w:rPr>
        <w:t xml:space="preserve"> </w:t>
      </w:r>
    </w:p>
    <w:p w14:paraId="77A11FA5" w14:textId="77777777" w:rsidR="00CC5272" w:rsidRDefault="008D4757">
      <w:pPr>
        <w:autoSpaceDE w:val="0"/>
        <w:autoSpaceDN w:val="0"/>
        <w:spacing w:after="0" w:line="268" w:lineRule="exact"/>
        <w:ind w:left="1838" w:right="844"/>
        <w:rPr>
          <w:lang w:eastAsia="zh-CN"/>
        </w:rPr>
      </w:pPr>
      <w:r>
        <w:rPr>
          <w:rFonts w:ascii="Century" w:eastAsia="Century" w:hAnsi="Century"/>
          <w:color w:val="000000"/>
          <w:sz w:val="21"/>
          <w:lang w:eastAsia="zh-CN"/>
        </w:rPr>
        <w:t xml:space="preserve"> </w:t>
      </w:r>
      <w:r>
        <w:rPr>
          <w:lang w:eastAsia="zh-CN"/>
        </w:rPr>
        <w:br/>
      </w:r>
    </w:p>
    <w:p w14:paraId="7B4806F5" w14:textId="77777777" w:rsidR="00CC5272" w:rsidRDefault="008D4757">
      <w:pPr>
        <w:autoSpaceDE w:val="0"/>
        <w:autoSpaceDN w:val="0"/>
        <w:spacing w:before="928" w:after="0" w:line="440" w:lineRule="exact"/>
        <w:ind w:left="1418" w:right="1418"/>
        <w:rPr>
          <w:lang w:eastAsia="zh-CN"/>
        </w:rPr>
      </w:pPr>
      <w:r>
        <w:rPr>
          <w:rFonts w:ascii="宋体" w:eastAsia="宋体" w:hAnsi="宋体"/>
          <w:color w:val="000000"/>
          <w:sz w:val="44"/>
          <w:lang w:eastAsia="zh-CN"/>
        </w:rPr>
        <w:t xml:space="preserve">7 </w:t>
      </w:r>
      <w:r>
        <w:rPr>
          <w:rFonts w:ascii="宋体" w:eastAsia="宋体" w:hAnsi="宋体"/>
          <w:color w:val="000000"/>
          <w:sz w:val="44"/>
          <w:lang w:eastAsia="zh-CN"/>
        </w:rPr>
        <w:t>附件</w:t>
      </w:r>
      <w:r>
        <w:rPr>
          <w:rFonts w:ascii="宋体" w:eastAsia="宋体" w:hAnsi="宋体"/>
          <w:color w:val="000000"/>
          <w:sz w:val="44"/>
          <w:lang w:eastAsia="zh-CN"/>
        </w:rPr>
        <w:t xml:space="preserve"> </w:t>
      </w:r>
    </w:p>
    <w:p w14:paraId="153FD553" w14:textId="77777777" w:rsidR="00CC5272" w:rsidRDefault="008D4757">
      <w:pPr>
        <w:autoSpaceDE w:val="0"/>
        <w:autoSpaceDN w:val="0"/>
        <w:spacing w:before="1236" w:after="0" w:line="240" w:lineRule="auto"/>
        <w:ind w:left="858" w:right="858"/>
        <w:jc w:val="right"/>
      </w:pPr>
      <w:r>
        <w:rPr>
          <w:rFonts w:ascii="宋体" w:eastAsia="宋体" w:hAnsi="宋体" w:cs="宋体"/>
          <w:noProof/>
          <w:sz w:val="24"/>
          <w:szCs w:val="24"/>
        </w:rPr>
        <w:lastRenderedPageBreak/>
        <w:drawing>
          <wp:inline distT="0" distB="0" distL="114300" distR="114300" wp14:anchorId="31B8626A" wp14:editId="09A44C29">
            <wp:extent cx="9595485" cy="5102860"/>
            <wp:effectExtent l="0" t="0" r="5715" b="2540"/>
            <wp:docPr id="6"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IMG_256"/>
                    <pic:cNvPicPr>
                      <a:picLocks noChangeAspect="1"/>
                    </pic:cNvPicPr>
                  </pic:nvPicPr>
                  <pic:blipFill>
                    <a:blip r:embed="rId14"/>
                    <a:stretch>
                      <a:fillRect/>
                    </a:stretch>
                  </pic:blipFill>
                  <pic:spPr>
                    <a:xfrm>
                      <a:off x="0" y="0"/>
                      <a:ext cx="9595485" cy="5102860"/>
                    </a:xfrm>
                    <a:prstGeom prst="rect">
                      <a:avLst/>
                    </a:prstGeom>
                    <a:noFill/>
                    <a:ln w="9525">
                      <a:noFill/>
                    </a:ln>
                  </pic:spPr>
                </pic:pic>
              </a:graphicData>
            </a:graphic>
          </wp:inline>
        </w:drawing>
      </w:r>
    </w:p>
    <w:p w14:paraId="4CE78F6B" w14:textId="77777777" w:rsidR="00CC5272" w:rsidRDefault="008D4757">
      <w:pPr>
        <w:autoSpaceDE w:val="0"/>
        <w:autoSpaceDN w:val="0"/>
        <w:spacing w:before="1620" w:after="0" w:line="218" w:lineRule="exact"/>
        <w:ind w:left="4720" w:right="4720"/>
        <w:jc w:val="right"/>
        <w:rPr>
          <w:lang w:eastAsia="zh-CN"/>
        </w:rPr>
      </w:pPr>
      <w:r>
        <w:rPr>
          <w:rFonts w:ascii="宋体" w:eastAsia="宋体" w:hAnsi="宋体"/>
          <w:color w:val="000000"/>
          <w:sz w:val="18"/>
          <w:lang w:eastAsia="zh-CN"/>
        </w:rPr>
        <w:t>东软集团股份有限公司</w:t>
      </w:r>
      <w:r>
        <w:rPr>
          <w:rFonts w:ascii="Century" w:eastAsia="Century" w:hAnsi="Century"/>
          <w:color w:val="000000"/>
          <w:sz w:val="18"/>
          <w:lang w:eastAsia="zh-CN"/>
        </w:rPr>
        <w:t xml:space="preserve"> </w:t>
      </w:r>
    </w:p>
    <w:p w14:paraId="6A75D389" w14:textId="77777777" w:rsidR="00CC5272" w:rsidRDefault="00CC5272">
      <w:pPr>
        <w:rPr>
          <w:lang w:eastAsia="zh-CN"/>
        </w:rPr>
        <w:sectPr w:rsidR="00CC5272">
          <w:pgSz w:w="11906" w:h="16838"/>
          <w:pgMar w:top="0" w:right="0" w:bottom="0" w:left="0" w:header="720" w:footer="720" w:gutter="0"/>
          <w:cols w:space="720"/>
          <w:docGrid w:linePitch="360"/>
        </w:sectPr>
      </w:pPr>
    </w:p>
    <w:p w14:paraId="45411C8A" w14:textId="77777777" w:rsidR="00CC5272" w:rsidRDefault="008D4757">
      <w:pPr>
        <w:autoSpaceDE w:val="0"/>
        <w:autoSpaceDN w:val="0"/>
        <w:spacing w:before="1168" w:after="0" w:line="240" w:lineRule="exact"/>
        <w:ind w:left="1418" w:right="1418"/>
        <w:rPr>
          <w:lang w:eastAsia="zh-CN"/>
        </w:rPr>
      </w:pPr>
      <w:r>
        <w:rPr>
          <w:rFonts w:ascii="微软雅黑" w:eastAsia="微软雅黑" w:hAnsi="微软雅黑"/>
          <w:color w:val="000000"/>
          <w:sz w:val="18"/>
          <w:lang w:eastAsia="zh-CN"/>
        </w:rPr>
        <w:lastRenderedPageBreak/>
        <w:t>概要设计报告</w:t>
      </w:r>
      <w:r>
        <w:rPr>
          <w:rFonts w:ascii="TimesNewRomanPSMT" w:eastAsia="TimesNewRomanPSMT" w:hAnsi="TimesNewRomanPSMT"/>
          <w:color w:val="000000"/>
          <w:sz w:val="18"/>
          <w:lang w:eastAsia="zh-CN"/>
        </w:rPr>
        <w:t xml:space="preserve">                                                                   </w:t>
      </w:r>
      <w:r>
        <w:rPr>
          <w:rFonts w:ascii="微软雅黑" w:eastAsia="微软雅黑" w:hAnsi="微软雅黑"/>
          <w:color w:val="000000"/>
          <w:sz w:val="18"/>
          <w:lang w:eastAsia="zh-CN"/>
        </w:rPr>
        <w:t>版本：</w:t>
      </w:r>
      <w:r>
        <w:rPr>
          <w:rFonts w:ascii="TimesNewRomanPSMT" w:eastAsia="TimesNewRomanPSMT" w:hAnsi="TimesNewRomanPSMT"/>
          <w:color w:val="000000"/>
          <w:sz w:val="18"/>
          <w:lang w:eastAsia="zh-CN"/>
        </w:rPr>
        <w:t xml:space="preserve">0.0.0-1.1.0  </w:t>
      </w:r>
      <w:r>
        <w:rPr>
          <w:rFonts w:ascii="微软雅黑" w:eastAsia="微软雅黑" w:hAnsi="微软雅黑"/>
          <w:color w:val="000000"/>
          <w:sz w:val="18"/>
          <w:lang w:eastAsia="zh-CN"/>
        </w:rPr>
        <w:t>第</w:t>
      </w:r>
      <w:r>
        <w:rPr>
          <w:rFonts w:ascii="Century" w:eastAsia="Century" w:hAnsi="Century"/>
          <w:color w:val="000000"/>
          <w:sz w:val="18"/>
          <w:lang w:eastAsia="zh-CN"/>
        </w:rPr>
        <w:t xml:space="preserve"> 4</w:t>
      </w:r>
      <w:r>
        <w:rPr>
          <w:rFonts w:ascii="微软雅黑" w:eastAsia="微软雅黑" w:hAnsi="微软雅黑"/>
          <w:color w:val="000000"/>
          <w:sz w:val="18"/>
          <w:lang w:eastAsia="zh-CN"/>
        </w:rPr>
        <w:t xml:space="preserve"> </w:t>
      </w:r>
      <w:r>
        <w:rPr>
          <w:rFonts w:ascii="微软雅黑" w:eastAsia="微软雅黑" w:hAnsi="微软雅黑"/>
          <w:color w:val="000000"/>
          <w:sz w:val="18"/>
          <w:lang w:eastAsia="zh-CN"/>
        </w:rPr>
        <w:t>页</w:t>
      </w:r>
      <w:r>
        <w:rPr>
          <w:rFonts w:ascii="Century" w:eastAsia="Century" w:hAnsi="Century"/>
          <w:color w:val="000000"/>
          <w:sz w:val="18"/>
          <w:lang w:eastAsia="zh-CN"/>
        </w:rPr>
        <w:t xml:space="preserve"> </w:t>
      </w:r>
    </w:p>
    <w:p w14:paraId="6DF0B7F1" w14:textId="77777777" w:rsidR="00CC5272" w:rsidRDefault="00CC5272">
      <w:pPr>
        <w:autoSpaceDE w:val="0"/>
        <w:autoSpaceDN w:val="0"/>
        <w:spacing w:before="334" w:after="0" w:line="240" w:lineRule="auto"/>
        <w:ind w:left="858" w:right="858"/>
        <w:jc w:val="right"/>
        <w:rPr>
          <w:lang w:eastAsia="zh-CN"/>
        </w:rPr>
      </w:pPr>
    </w:p>
    <w:p w14:paraId="46CD8246" w14:textId="77777777" w:rsidR="00CC5272" w:rsidRDefault="008D4757">
      <w:pPr>
        <w:autoSpaceDE w:val="0"/>
        <w:autoSpaceDN w:val="0"/>
        <w:spacing w:after="0" w:line="240" w:lineRule="auto"/>
        <w:ind w:left="858" w:right="858"/>
        <w:jc w:val="right"/>
      </w:pPr>
      <w:r>
        <w:rPr>
          <w:rFonts w:ascii="宋体" w:eastAsia="宋体" w:hAnsi="宋体" w:cs="宋体"/>
          <w:noProof/>
          <w:sz w:val="24"/>
          <w:szCs w:val="24"/>
        </w:rPr>
        <w:drawing>
          <wp:inline distT="0" distB="0" distL="114300" distR="114300" wp14:anchorId="7F0A7797" wp14:editId="4F9ACC9F">
            <wp:extent cx="9611360" cy="5110480"/>
            <wp:effectExtent l="0" t="0" r="2540" b="7620"/>
            <wp:docPr id="7"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descr="IMG_256"/>
                    <pic:cNvPicPr>
                      <a:picLocks noChangeAspect="1"/>
                    </pic:cNvPicPr>
                  </pic:nvPicPr>
                  <pic:blipFill>
                    <a:blip r:embed="rId15"/>
                    <a:stretch>
                      <a:fillRect/>
                    </a:stretch>
                  </pic:blipFill>
                  <pic:spPr>
                    <a:xfrm>
                      <a:off x="0" y="0"/>
                      <a:ext cx="9611360" cy="5110480"/>
                    </a:xfrm>
                    <a:prstGeom prst="rect">
                      <a:avLst/>
                    </a:prstGeom>
                    <a:noFill/>
                    <a:ln w="9525">
                      <a:noFill/>
                    </a:ln>
                  </pic:spPr>
                </pic:pic>
              </a:graphicData>
            </a:graphic>
          </wp:inline>
        </w:drawing>
      </w:r>
    </w:p>
    <w:p w14:paraId="550B9CA8" w14:textId="77777777" w:rsidR="00CC5272" w:rsidRDefault="008D4757">
      <w:pPr>
        <w:autoSpaceDE w:val="0"/>
        <w:autoSpaceDN w:val="0"/>
        <w:spacing w:before="3352" w:after="0" w:line="218" w:lineRule="exact"/>
        <w:ind w:left="4720" w:right="4720"/>
        <w:jc w:val="right"/>
        <w:rPr>
          <w:lang w:eastAsia="zh-CN"/>
        </w:rPr>
        <w:sectPr w:rsidR="00CC5272">
          <w:pgSz w:w="11906" w:h="16838"/>
          <w:pgMar w:top="0" w:right="0" w:bottom="0" w:left="0" w:header="720" w:footer="720" w:gutter="0"/>
          <w:cols w:space="720"/>
          <w:docGrid w:linePitch="360"/>
        </w:sectPr>
      </w:pPr>
      <w:r>
        <w:rPr>
          <w:rFonts w:ascii="宋体" w:eastAsia="宋体" w:hAnsi="宋体"/>
          <w:color w:val="000000"/>
          <w:sz w:val="18"/>
          <w:lang w:eastAsia="zh-CN"/>
        </w:rPr>
        <w:t>东软集团股份有限公司</w:t>
      </w:r>
      <w:r>
        <w:rPr>
          <w:rFonts w:ascii="Century" w:eastAsia="Century" w:hAnsi="Century"/>
          <w:color w:val="000000"/>
          <w:sz w:val="18"/>
          <w:lang w:eastAsia="zh-CN"/>
        </w:rPr>
        <w:t xml:space="preserve"> </w:t>
      </w:r>
    </w:p>
    <w:p w14:paraId="3985C215" w14:textId="77777777" w:rsidR="00CC5272" w:rsidRDefault="00CC5272">
      <w:pPr>
        <w:autoSpaceDE w:val="0"/>
        <w:autoSpaceDN w:val="0"/>
        <w:spacing w:before="8542" w:after="0" w:line="218" w:lineRule="exact"/>
        <w:ind w:right="4720"/>
        <w:jc w:val="both"/>
        <w:rPr>
          <w:lang w:eastAsia="zh-CN"/>
        </w:rPr>
      </w:pPr>
    </w:p>
    <w:sectPr w:rsidR="00CC5272">
      <w:pgSz w:w="11906" w:h="16838"/>
      <w:pgMar w:top="0" w:right="0" w:bottom="0" w:left="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9FC9A9" w14:textId="77777777" w:rsidR="008D4757" w:rsidRDefault="008D4757">
      <w:pPr>
        <w:spacing w:line="240" w:lineRule="auto"/>
      </w:pPr>
      <w:r>
        <w:separator/>
      </w:r>
    </w:p>
  </w:endnote>
  <w:endnote w:type="continuationSeparator" w:id="0">
    <w:p w14:paraId="3D9708E0" w14:textId="77777777" w:rsidR="008D4757" w:rsidRDefault="008D475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Century">
    <w:panose1 w:val="02040604050505020304"/>
    <w:charset w:val="00"/>
    <w:family w:val="roman"/>
    <w:pitch w:val="variable"/>
    <w:sig w:usb0="00000287" w:usb1="00000000" w:usb2="00000000" w:usb3="00000000" w:csb0="0000009F" w:csb1="00000000"/>
  </w:font>
  <w:font w:name="楷体">
    <w:panose1 w:val="02010609060101010101"/>
    <w:charset w:val="86"/>
    <w:family w:val="modern"/>
    <w:pitch w:val="fixed"/>
    <w:sig w:usb0="800002BF" w:usb1="38CF7CFA" w:usb2="00000016" w:usb3="00000000" w:csb0="00040001" w:csb1="00000000"/>
  </w:font>
  <w:font w:name="TimesNewRomanPSMT">
    <w:altName w:val="Times New Roman"/>
    <w:charset w:val="00"/>
    <w:family w:val="auto"/>
    <w:pitch w:val="default"/>
  </w:font>
  <w:font w:name="微软雅黑">
    <w:panose1 w:val="020B0503020204020204"/>
    <w:charset w:val="86"/>
    <w:family w:val="swiss"/>
    <w:pitch w:val="variable"/>
    <w:sig w:usb0="80000287" w:usb1="2ACF3C50" w:usb2="00000016" w:usb3="00000000" w:csb0="0004001F" w:csb1="00000000"/>
  </w:font>
  <w:font w:name="ArialMT">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TimesNewRomanPS">
    <w:altName w:val="Segoe Print"/>
    <w:charset w:val="00"/>
    <w:family w:val="auto"/>
    <w:pitch w:val="default"/>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E3178F" w14:textId="77777777" w:rsidR="008D4757" w:rsidRDefault="008D4757">
      <w:pPr>
        <w:spacing w:after="0"/>
      </w:pPr>
      <w:r>
        <w:separator/>
      </w:r>
    </w:p>
  </w:footnote>
  <w:footnote w:type="continuationSeparator" w:id="0">
    <w:p w14:paraId="1D046403" w14:textId="77777777" w:rsidR="008D4757" w:rsidRDefault="008D475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MDQ4YzEzNDBjOTNiMGMwOTIzYTc2YWY1YjYyNjE0ZjYifQ=="/>
  </w:docVars>
  <w:rsids>
    <w:rsidRoot w:val="00B47730"/>
    <w:rsid w:val="00034616"/>
    <w:rsid w:val="0006063C"/>
    <w:rsid w:val="0015074B"/>
    <w:rsid w:val="0029639D"/>
    <w:rsid w:val="00326F90"/>
    <w:rsid w:val="00342E28"/>
    <w:rsid w:val="008D4757"/>
    <w:rsid w:val="00AA1D8D"/>
    <w:rsid w:val="00B47730"/>
    <w:rsid w:val="00CB0664"/>
    <w:rsid w:val="00CC5272"/>
    <w:rsid w:val="00FC693F"/>
    <w:rsid w:val="07B45450"/>
    <w:rsid w:val="1EEA6266"/>
    <w:rsid w:val="221C13DF"/>
    <w:rsid w:val="24631399"/>
    <w:rsid w:val="2B784A89"/>
    <w:rsid w:val="394E26C5"/>
    <w:rsid w:val="3E520715"/>
    <w:rsid w:val="459C0436"/>
    <w:rsid w:val="51350C08"/>
    <w:rsid w:val="52AD62F0"/>
    <w:rsid w:val="594B51FF"/>
    <w:rsid w:val="5A9D0C7E"/>
    <w:rsid w:val="5F7D3809"/>
    <w:rsid w:val="63807EE8"/>
    <w:rsid w:val="65E53F36"/>
    <w:rsid w:val="66135F6E"/>
    <w:rsid w:val="7120448C"/>
    <w:rsid w:val="7F2A3F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fillcolor="white">
      <v:fill color="white"/>
    </o:shapedefaults>
    <o:shapelayout v:ext="edit">
      <o:idmap v:ext="edit" data="1"/>
    </o:shapelayout>
  </w:shapeDefaults>
  <w:decimalSymbol w:val="."/>
  <w:listSeparator w:val=","/>
  <w14:docId w14:val="6C49B57C"/>
  <w14:defaultImageDpi w14:val="300"/>
  <w15:docId w15:val="{B65394F2-D278-4465-85C5-439CC8EF5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qFormat="1"/>
    <w:lsdException w:name="toa heading" w:semiHidden="1" w:unhideWhenUsed="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semiHidden="1" w:unhideWhenUsed="1"/>
    <w:lsdException w:name="List 5" w:semiHidden="1" w:unhideWhenUsed="1"/>
    <w:lsdException w:name="List Bullet 2" w:unhideWhenUsed="1" w:qFormat="1"/>
    <w:lsdException w:name="List Bullet 3" w:unhideWhenUsed="1" w:qFormat="1"/>
    <w:lsdException w:name="List Bullet 4" w:semiHidden="1" w:unhideWhenUsed="1"/>
    <w:lsdException w:name="List Bullet 5" w:semiHidden="1" w:unhideWhenUsed="1"/>
    <w:lsdException w:name="List Number 2" w:unhideWhenUsed="1" w:qFormat="1"/>
    <w:lsdException w:name="List Number 3"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nhideWhenUsed="1" w:qFormat="1"/>
    <w:lsdException w:name="Body Text Indent" w:semiHidden="1" w:unhideWhenUsed="1"/>
    <w:lsdException w:name="List Continue" w:unhideWhenUsed="1" w:qFormat="1"/>
    <w:lsdException w:name="List Continue 2" w:unhideWhenUsed="1" w:qFormat="1"/>
    <w:lsdException w:name="List Continue 3" w:unhideWhenUsed="1" w:qFormat="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qFormat="1"/>
    <w:lsdException w:name="Body Text 3"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qFormat="1"/>
    <w:lsdException w:name="Light List" w:uiPriority="61" w:qFormat="1"/>
    <w:lsdException w:name="Light Grid" w:uiPriority="62" w:qFormat="1"/>
    <w:lsdException w:name="Medium Shading 1" w:uiPriority="63" w:qFormat="1"/>
    <w:lsdException w:name="Medium Shading 2" w:uiPriority="64" w:qFormat="1"/>
    <w:lsdException w:name="Medium List 1" w:uiPriority="65" w:qFormat="1"/>
    <w:lsdException w:name="Medium List 2" w:uiPriority="66" w:qFormat="1"/>
    <w:lsdException w:name="Medium Grid 1" w:uiPriority="67" w:qFormat="1"/>
    <w:lsdException w:name="Medium Grid 2" w:uiPriority="68" w:qFormat="1"/>
    <w:lsdException w:name="Medium Grid 3" w:uiPriority="69" w:qFormat="1"/>
    <w:lsdException w:name="Dark List" w:uiPriority="70" w:qFormat="1"/>
    <w:lsdException w:name="Colorful Shading" w:uiPriority="71" w:qFormat="1"/>
    <w:lsdException w:name="Colorful List" w:uiPriority="72"/>
    <w:lsdException w:name="Colorful Grid" w:uiPriority="73" w:qFormat="1"/>
    <w:lsdException w:name="Light Shading Accent 1" w:uiPriority="60" w:qFormat="1"/>
    <w:lsdException w:name="Light List Accent 1" w:uiPriority="61" w:qFormat="1"/>
    <w:lsdException w:name="Light Grid Accent 1" w:uiPriority="62" w:qFormat="1"/>
    <w:lsdException w:name="Medium Shading 1 Accent 1" w:uiPriority="63" w:qFormat="1"/>
    <w:lsdException w:name="Medium Shading 2 Accent 1" w:uiPriority="64" w:qFormat="1"/>
    <w:lsdException w:name="Medium List 1 Accent 1" w:uiPriority="65" w:qFormat="1"/>
    <w:lsdException w:name="Revision" w:semiHidden="1"/>
    <w:lsdException w:name="List Paragraph" w:uiPriority="34" w:qFormat="1"/>
    <w:lsdException w:name="Quote" w:uiPriority="29" w:qFormat="1"/>
    <w:lsdException w:name="Intense Quote" w:uiPriority="30" w:qFormat="1"/>
    <w:lsdException w:name="Medium List 2 Accent 1" w:uiPriority="66" w:qFormat="1"/>
    <w:lsdException w:name="Medium Grid 1 Accent 1" w:uiPriority="67" w:qFormat="1"/>
    <w:lsdException w:name="Medium Grid 2 Accent 1" w:uiPriority="68" w:qFormat="1"/>
    <w:lsdException w:name="Medium Grid 3 Accent 1" w:uiPriority="69" w:qFormat="1"/>
    <w:lsdException w:name="Dark List Accent 1" w:uiPriority="70" w:qFormat="1"/>
    <w:lsdException w:name="Colorful Shading Accent 1" w:uiPriority="71" w:qFormat="1"/>
    <w:lsdException w:name="Colorful List Accent 1" w:uiPriority="72" w:qFormat="1"/>
    <w:lsdException w:name="Colorful Grid Accent 1" w:uiPriority="73" w:qFormat="1"/>
    <w:lsdException w:name="Light Shading Accent 2" w:uiPriority="60" w:qFormat="1"/>
    <w:lsdException w:name="Light List Accent 2" w:uiPriority="61" w:qFormat="1"/>
    <w:lsdException w:name="Light Grid Accent 2" w:uiPriority="62" w:qFormat="1"/>
    <w:lsdException w:name="Medium Shading 1 Accent 2" w:uiPriority="63" w:qFormat="1"/>
    <w:lsdException w:name="Medium Shading 2 Accent 2" w:uiPriority="64" w:qFormat="1"/>
    <w:lsdException w:name="Medium List 1 Accent 2" w:uiPriority="65" w:qFormat="1"/>
    <w:lsdException w:name="Medium List 2 Accent 2" w:uiPriority="66" w:qFormat="1"/>
    <w:lsdException w:name="Medium Grid 1 Accent 2" w:uiPriority="67" w:qFormat="1"/>
    <w:lsdException w:name="Medium Grid 2 Accent 2" w:uiPriority="68"/>
    <w:lsdException w:name="Medium Grid 3 Accent 2" w:uiPriority="69" w:qFormat="1"/>
    <w:lsdException w:name="Dark List Accent 2" w:uiPriority="70"/>
    <w:lsdException w:name="Colorful Shading Accent 2" w:uiPriority="71" w:qFormat="1"/>
    <w:lsdException w:name="Colorful List Accent 2" w:uiPriority="72"/>
    <w:lsdException w:name="Colorful Grid Accent 2" w:uiPriority="73" w:qFormat="1"/>
    <w:lsdException w:name="Light Shading Accent 3" w:uiPriority="60" w:qFormat="1"/>
    <w:lsdException w:name="Light List Accent 3" w:uiPriority="61" w:qFormat="1"/>
    <w:lsdException w:name="Light Grid Accent 3" w:uiPriority="62" w:qFormat="1"/>
    <w:lsdException w:name="Medium Shading 1 Accent 3" w:uiPriority="63" w:qFormat="1"/>
    <w:lsdException w:name="Medium Shading 2 Accent 3" w:uiPriority="64" w:qFormat="1"/>
    <w:lsdException w:name="Medium List 1 Accent 3" w:uiPriority="65" w:qFormat="1"/>
    <w:lsdException w:name="Medium List 2 Accent 3" w:uiPriority="66" w:qFormat="1"/>
    <w:lsdException w:name="Medium Grid 1 Accent 3" w:uiPriority="67" w:qFormat="1"/>
    <w:lsdException w:name="Medium Grid 2 Accent 3" w:uiPriority="68"/>
    <w:lsdException w:name="Medium Grid 3 Accent 3" w:uiPriority="69" w:qFormat="1"/>
    <w:lsdException w:name="Dark List Accent 3" w:uiPriority="70" w:qFormat="1"/>
    <w:lsdException w:name="Colorful Shading Accent 3" w:uiPriority="71" w:qFormat="1"/>
    <w:lsdException w:name="Colorful List Accent 3" w:uiPriority="72" w:qFormat="1"/>
    <w:lsdException w:name="Colorful Grid Accent 3" w:uiPriority="73" w:qFormat="1"/>
    <w:lsdException w:name="Light Shading Accent 4" w:uiPriority="60" w:qFormat="1"/>
    <w:lsdException w:name="Light List Accent 4" w:uiPriority="61" w:qFormat="1"/>
    <w:lsdException w:name="Light Grid Accent 4" w:uiPriority="62" w:qFormat="1"/>
    <w:lsdException w:name="Medium Shading 1 Accent 4" w:uiPriority="63" w:qFormat="1"/>
    <w:lsdException w:name="Medium Shading 2 Accent 4" w:uiPriority="64" w:qFormat="1"/>
    <w:lsdException w:name="Medium List 1 Accent 4" w:uiPriority="65" w:qFormat="1"/>
    <w:lsdException w:name="Medium List 2 Accent 4" w:uiPriority="66" w:qFormat="1"/>
    <w:lsdException w:name="Medium Grid 1 Accent 4" w:uiPriority="67" w:qFormat="1"/>
    <w:lsdException w:name="Medium Grid 2 Accent 4" w:uiPriority="68" w:qFormat="1"/>
    <w:lsdException w:name="Medium Grid 3 Accent 4" w:uiPriority="69" w:qFormat="1"/>
    <w:lsdException w:name="Dark List Accent 4" w:uiPriority="70" w:qFormat="1"/>
    <w:lsdException w:name="Colorful Shading Accent 4" w:uiPriority="71" w:qFormat="1"/>
    <w:lsdException w:name="Colorful List Accent 4" w:uiPriority="72" w:qFormat="1"/>
    <w:lsdException w:name="Colorful Grid Accent 4" w:uiPriority="73" w:qFormat="1"/>
    <w:lsdException w:name="Light Shading Accent 5" w:uiPriority="60" w:qFormat="1"/>
    <w:lsdException w:name="Light List Accent 5" w:uiPriority="61" w:qFormat="1"/>
    <w:lsdException w:name="Light Grid Accent 5" w:uiPriority="62" w:qFormat="1"/>
    <w:lsdException w:name="Medium Shading 1 Accent 5" w:uiPriority="63" w:qFormat="1"/>
    <w:lsdException w:name="Medium Shading 2 Accent 5" w:uiPriority="64" w:qFormat="1"/>
    <w:lsdException w:name="Medium List 1 Accent 5" w:uiPriority="65" w:qFormat="1"/>
    <w:lsdException w:name="Medium List 2 Accent 5" w:uiPriority="66" w:qFormat="1"/>
    <w:lsdException w:name="Medium Grid 1 Accent 5" w:uiPriority="67" w:qFormat="1"/>
    <w:lsdException w:name="Medium Grid 2 Accent 5" w:uiPriority="68" w:qFormat="1"/>
    <w:lsdException w:name="Medium Grid 3 Accent 5" w:uiPriority="69" w:qFormat="1"/>
    <w:lsdException w:name="Dark List Accent 5" w:uiPriority="70" w:qFormat="1"/>
    <w:lsdException w:name="Colorful Shading Accent 5" w:uiPriority="71"/>
    <w:lsdException w:name="Colorful List Accent 5" w:uiPriority="72"/>
    <w:lsdException w:name="Colorful Grid Accent 5" w:uiPriority="73" w:qFormat="1"/>
    <w:lsdException w:name="Light Shading Accent 6" w:uiPriority="60" w:qFormat="1"/>
    <w:lsdException w:name="Light List Accent 6" w:uiPriority="61" w:qFormat="1"/>
    <w:lsdException w:name="Light Grid Accent 6" w:uiPriority="62" w:qFormat="1"/>
    <w:lsdException w:name="Medium Shading 1 Accent 6" w:uiPriority="63" w:qFormat="1"/>
    <w:lsdException w:name="Medium Shading 2 Accent 6" w:uiPriority="64" w:qFormat="1"/>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lsdException w:name="Dark List Accent 6" w:uiPriority="70" w:qFormat="1"/>
    <w:lsdException w:name="Colorful Shading Accent 6" w:uiPriority="71" w:qFormat="1"/>
    <w:lsdException w:name="Colorful List Accent 6" w:uiPriority="72" w:qFormat="1"/>
    <w:lsdException w:name="Colorful Grid Accent 6" w:uiPriority="73"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rFonts w:asciiTheme="minorHAnsi" w:eastAsiaTheme="minorEastAsia" w:hAnsiTheme="minorHAnsi" w:cstheme="minorBidi"/>
      <w:sz w:val="22"/>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unhideWhenUsed/>
    <w:qFormat/>
    <w:pPr>
      <w:tabs>
        <w:tab w:val="left" w:pos="576"/>
        <w:tab w:val="left" w:pos="1152"/>
        <w:tab w:val="left" w:pos="1728"/>
        <w:tab w:val="left" w:pos="2304"/>
        <w:tab w:val="left" w:pos="2880"/>
        <w:tab w:val="left" w:pos="3456"/>
        <w:tab w:val="left" w:pos="4032"/>
      </w:tabs>
      <w:spacing w:after="200" w:line="276" w:lineRule="auto"/>
    </w:pPr>
    <w:rPr>
      <w:rFonts w:ascii="Courier" w:eastAsiaTheme="minorEastAsia" w:hAnsi="Courier" w:cstheme="minorBidi"/>
      <w:lang w:eastAsia="en-US"/>
    </w:rPr>
  </w:style>
  <w:style w:type="paragraph" w:styleId="33">
    <w:name w:val="List 3"/>
    <w:basedOn w:val="a1"/>
    <w:uiPriority w:val="99"/>
    <w:unhideWhenUsed/>
    <w:qFormat/>
    <w:pPr>
      <w:ind w:left="1080" w:hanging="360"/>
      <w:contextualSpacing/>
    </w:pPr>
  </w:style>
  <w:style w:type="paragraph" w:styleId="2">
    <w:name w:val="List Number 2"/>
    <w:basedOn w:val="a1"/>
    <w:uiPriority w:val="99"/>
    <w:unhideWhenUsed/>
    <w:qFormat/>
    <w:pPr>
      <w:numPr>
        <w:numId w:val="1"/>
      </w:numPr>
      <w:contextualSpacing/>
    </w:pPr>
  </w:style>
  <w:style w:type="paragraph" w:styleId="a">
    <w:name w:val="List Number"/>
    <w:basedOn w:val="a1"/>
    <w:uiPriority w:val="99"/>
    <w:unhideWhenUsed/>
    <w:qFormat/>
    <w:pPr>
      <w:numPr>
        <w:numId w:val="2"/>
      </w:numPr>
      <w:contextualSpacing/>
    </w:p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qFormat/>
    <w:pPr>
      <w:numPr>
        <w:numId w:val="3"/>
      </w:numPr>
      <w:contextualSpacing/>
    </w:pPr>
  </w:style>
  <w:style w:type="paragraph" w:styleId="34">
    <w:name w:val="Body Text 3"/>
    <w:basedOn w:val="a1"/>
    <w:link w:val="35"/>
    <w:uiPriority w:val="99"/>
    <w:unhideWhenUsed/>
    <w:qFormat/>
    <w:pPr>
      <w:spacing w:after="120"/>
    </w:pPr>
    <w:rPr>
      <w:sz w:val="16"/>
      <w:szCs w:val="16"/>
    </w:rPr>
  </w:style>
  <w:style w:type="paragraph" w:styleId="30">
    <w:name w:val="List Bullet 3"/>
    <w:basedOn w:val="a1"/>
    <w:uiPriority w:val="99"/>
    <w:unhideWhenUsed/>
    <w:qFormat/>
    <w:pPr>
      <w:numPr>
        <w:numId w:val="4"/>
      </w:numPr>
      <w:contextualSpacing/>
    </w:pPr>
  </w:style>
  <w:style w:type="paragraph" w:styleId="a8">
    <w:name w:val="Body Text"/>
    <w:basedOn w:val="a1"/>
    <w:link w:val="a9"/>
    <w:uiPriority w:val="99"/>
    <w:unhideWhenUsed/>
    <w:qFormat/>
    <w:pPr>
      <w:spacing w:after="120"/>
    </w:pPr>
  </w:style>
  <w:style w:type="paragraph" w:styleId="3">
    <w:name w:val="List Number 3"/>
    <w:basedOn w:val="a1"/>
    <w:uiPriority w:val="99"/>
    <w:unhideWhenUsed/>
    <w:qFormat/>
    <w:pPr>
      <w:numPr>
        <w:numId w:val="5"/>
      </w:numPr>
      <w:contextualSpacing/>
    </w:pPr>
  </w:style>
  <w:style w:type="paragraph" w:styleId="23">
    <w:name w:val="List 2"/>
    <w:basedOn w:val="a1"/>
    <w:uiPriority w:val="99"/>
    <w:unhideWhenUsed/>
    <w:qFormat/>
    <w:pPr>
      <w:ind w:left="720" w:hanging="360"/>
      <w:contextualSpacing/>
    </w:pPr>
  </w:style>
  <w:style w:type="paragraph" w:styleId="aa">
    <w:name w:val="List Continue"/>
    <w:basedOn w:val="a1"/>
    <w:uiPriority w:val="99"/>
    <w:unhideWhenUsed/>
    <w:qFormat/>
    <w:pPr>
      <w:spacing w:after="120"/>
      <w:ind w:left="360"/>
      <w:contextualSpacing/>
    </w:pPr>
  </w:style>
  <w:style w:type="paragraph" w:styleId="20">
    <w:name w:val="List Bullet 2"/>
    <w:basedOn w:val="a1"/>
    <w:uiPriority w:val="99"/>
    <w:unhideWhenUsed/>
    <w:qFormat/>
    <w:pPr>
      <w:numPr>
        <w:numId w:val="6"/>
      </w:numPr>
      <w:contextualSpacing/>
    </w:pPr>
  </w:style>
  <w:style w:type="paragraph" w:styleId="ab">
    <w:name w:val="footer"/>
    <w:basedOn w:val="a1"/>
    <w:link w:val="ac"/>
    <w:uiPriority w:val="99"/>
    <w:unhideWhenUsed/>
    <w:qFormat/>
    <w:pPr>
      <w:tabs>
        <w:tab w:val="center" w:pos="4680"/>
        <w:tab w:val="right" w:pos="9360"/>
      </w:tabs>
      <w:spacing w:after="0" w:line="240" w:lineRule="auto"/>
    </w:pPr>
  </w:style>
  <w:style w:type="paragraph" w:styleId="ad">
    <w:name w:val="header"/>
    <w:basedOn w:val="a1"/>
    <w:link w:val="ae"/>
    <w:uiPriority w:val="99"/>
    <w:unhideWhenUsed/>
    <w:qFormat/>
    <w:pPr>
      <w:tabs>
        <w:tab w:val="center" w:pos="4680"/>
        <w:tab w:val="right" w:pos="9360"/>
      </w:tabs>
      <w:spacing w:after="0" w:line="240" w:lineRule="auto"/>
    </w:pPr>
  </w:style>
  <w:style w:type="paragraph" w:styleId="af">
    <w:name w:val="Subtitle"/>
    <w:basedOn w:val="a1"/>
    <w:next w:val="a1"/>
    <w:link w:val="af0"/>
    <w:uiPriority w:val="11"/>
    <w:qFormat/>
    <w:rPr>
      <w:rFonts w:asciiTheme="majorHAnsi" w:eastAsiaTheme="majorEastAsia" w:hAnsiTheme="majorHAnsi" w:cstheme="majorBidi"/>
      <w:i/>
      <w:iCs/>
      <w:color w:val="4F81BD" w:themeColor="accent1"/>
      <w:spacing w:val="15"/>
      <w:sz w:val="24"/>
      <w:szCs w:val="24"/>
    </w:rPr>
  </w:style>
  <w:style w:type="paragraph" w:styleId="af1">
    <w:name w:val="List"/>
    <w:basedOn w:val="a1"/>
    <w:uiPriority w:val="99"/>
    <w:unhideWhenUsed/>
    <w:qFormat/>
    <w:pPr>
      <w:ind w:left="360" w:hanging="360"/>
      <w:contextualSpacing/>
    </w:pPr>
  </w:style>
  <w:style w:type="paragraph" w:styleId="24">
    <w:name w:val="Body Text 2"/>
    <w:basedOn w:val="a1"/>
    <w:link w:val="25"/>
    <w:uiPriority w:val="99"/>
    <w:unhideWhenUsed/>
    <w:qFormat/>
    <w:pPr>
      <w:spacing w:after="120" w:line="480" w:lineRule="auto"/>
    </w:pPr>
  </w:style>
  <w:style w:type="paragraph" w:styleId="26">
    <w:name w:val="List Continue 2"/>
    <w:basedOn w:val="a1"/>
    <w:uiPriority w:val="99"/>
    <w:unhideWhenUsed/>
    <w:qFormat/>
    <w:pPr>
      <w:spacing w:after="120"/>
      <w:ind w:left="720"/>
      <w:contextualSpacing/>
    </w:pPr>
  </w:style>
  <w:style w:type="paragraph" w:styleId="36">
    <w:name w:val="List Continue 3"/>
    <w:basedOn w:val="a1"/>
    <w:uiPriority w:val="99"/>
    <w:unhideWhenUsed/>
    <w:qFormat/>
    <w:pPr>
      <w:spacing w:after="120"/>
      <w:ind w:left="1080"/>
      <w:contextualSpacing/>
    </w:pPr>
  </w:style>
  <w:style w:type="paragraph" w:styleId="af2">
    <w:name w:val="Title"/>
    <w:basedOn w:val="a1"/>
    <w:next w:val="a1"/>
    <w:link w:val="af3"/>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4">
    <w:name w:val="Table Grid"/>
    <w:basedOn w:val="a3"/>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Light Shading"/>
    <w:basedOn w:val="a3"/>
    <w:uiPriority w:val="60"/>
    <w:qFormat/>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qFormat/>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qFormat/>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qFormat/>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qFormat/>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qFormat/>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qFormat/>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6">
    <w:name w:val="Light List"/>
    <w:basedOn w:val="a3"/>
    <w:uiPriority w:val="61"/>
    <w:qFormat/>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7">
    <w:name w:val="Light Grid"/>
    <w:basedOn w:val="a3"/>
    <w:uiPriority w:val="62"/>
    <w:qFormat/>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qFormat/>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qFormat/>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qFormat/>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qFormat/>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qFormat/>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qFormat/>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qFormat/>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8">
    <w:name w:val="Dark List"/>
    <w:basedOn w:val="a3"/>
    <w:uiPriority w:val="70"/>
    <w:qFormat/>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qFormat/>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qFormat/>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qFormat/>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qFormat/>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qFormat/>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9">
    <w:name w:val="Colorful Shading"/>
    <w:basedOn w:val="a3"/>
    <w:uiPriority w:val="71"/>
    <w:qFormat/>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qFormat/>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qFormat/>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qFormat/>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qFormat/>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qFormat/>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a">
    <w:name w:val="Colorful List"/>
    <w:basedOn w:val="a3"/>
    <w:uiPriority w:val="72"/>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qFormat/>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qFormat/>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qFormat/>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qFormat/>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b">
    <w:name w:val="Colorful Grid"/>
    <w:basedOn w:val="a3"/>
    <w:uiPriority w:val="73"/>
    <w:qFormat/>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qFormat/>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qFormat/>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qFormat/>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qFormat/>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qFormat/>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qFormat/>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c">
    <w:name w:val="Strong"/>
    <w:basedOn w:val="a2"/>
    <w:uiPriority w:val="22"/>
    <w:qFormat/>
    <w:rPr>
      <w:b/>
      <w:bCs/>
    </w:rPr>
  </w:style>
  <w:style w:type="character" w:styleId="afd">
    <w:name w:val="Emphasis"/>
    <w:basedOn w:val="a2"/>
    <w:uiPriority w:val="20"/>
    <w:qFormat/>
    <w:rPr>
      <w:i/>
      <w:iCs/>
    </w:rPr>
  </w:style>
  <w:style w:type="character" w:customStyle="1" w:styleId="ae">
    <w:name w:val="页眉 字符"/>
    <w:basedOn w:val="a2"/>
    <w:link w:val="ad"/>
    <w:uiPriority w:val="99"/>
    <w:qFormat/>
  </w:style>
  <w:style w:type="character" w:customStyle="1" w:styleId="ac">
    <w:name w:val="页脚 字符"/>
    <w:basedOn w:val="a2"/>
    <w:link w:val="ab"/>
    <w:uiPriority w:val="99"/>
  </w:style>
  <w:style w:type="paragraph" w:styleId="afe">
    <w:name w:val="No Spacing"/>
    <w:uiPriority w:val="1"/>
    <w:qFormat/>
    <w:rPr>
      <w:rFonts w:asciiTheme="minorHAnsi" w:eastAsiaTheme="minorEastAsia" w:hAnsiTheme="minorHAnsi" w:cstheme="minorBidi"/>
      <w:sz w:val="22"/>
      <w:szCs w:val="22"/>
      <w:lang w:eastAsia="en-US"/>
    </w:rPr>
  </w:style>
  <w:style w:type="character" w:customStyle="1" w:styleId="10">
    <w:name w:val="标题 1 字符"/>
    <w:basedOn w:val="a2"/>
    <w:link w:val="1"/>
    <w:uiPriority w:val="9"/>
    <w:qFormat/>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qFormat/>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Pr>
      <w:rFonts w:asciiTheme="majorHAnsi" w:eastAsiaTheme="majorEastAsia" w:hAnsiTheme="majorHAnsi" w:cstheme="majorBidi"/>
      <w:b/>
      <w:bCs/>
      <w:color w:val="4F81BD" w:themeColor="accent1"/>
    </w:rPr>
  </w:style>
  <w:style w:type="character" w:customStyle="1" w:styleId="af3">
    <w:name w:val="标题 字符"/>
    <w:basedOn w:val="a2"/>
    <w:link w:val="af2"/>
    <w:uiPriority w:val="10"/>
    <w:qFormat/>
    <w:rPr>
      <w:rFonts w:asciiTheme="majorHAnsi" w:eastAsiaTheme="majorEastAsia" w:hAnsiTheme="majorHAnsi" w:cstheme="majorBidi"/>
      <w:color w:val="17365D" w:themeColor="text2" w:themeShade="BF"/>
      <w:spacing w:val="5"/>
      <w:kern w:val="28"/>
      <w:sz w:val="52"/>
      <w:szCs w:val="52"/>
    </w:rPr>
  </w:style>
  <w:style w:type="character" w:customStyle="1" w:styleId="af0">
    <w:name w:val="副标题 字符"/>
    <w:basedOn w:val="a2"/>
    <w:link w:val="af"/>
    <w:uiPriority w:val="11"/>
    <w:qFormat/>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9">
    <w:name w:val="正文文本 字符"/>
    <w:basedOn w:val="a2"/>
    <w:link w:val="a8"/>
    <w:uiPriority w:val="99"/>
  </w:style>
  <w:style w:type="character" w:customStyle="1" w:styleId="25">
    <w:name w:val="正文文本 2 字符"/>
    <w:basedOn w:val="a2"/>
    <w:link w:val="24"/>
    <w:uiPriority w:val="99"/>
    <w:qFormat/>
  </w:style>
  <w:style w:type="character" w:customStyle="1" w:styleId="35">
    <w:name w:val="正文文本 3 字符"/>
    <w:basedOn w:val="a2"/>
    <w:link w:val="34"/>
    <w:uiPriority w:val="99"/>
    <w:qFormat/>
    <w:rPr>
      <w:sz w:val="16"/>
      <w:szCs w:val="16"/>
    </w:rPr>
  </w:style>
  <w:style w:type="character" w:customStyle="1" w:styleId="a6">
    <w:name w:val="宏文本 字符"/>
    <w:basedOn w:val="a2"/>
    <w:link w:val="a5"/>
    <w:uiPriority w:val="99"/>
    <w:qFormat/>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qFormat/>
    <w:rPr>
      <w:i/>
      <w:iCs/>
      <w:color w:val="000000" w:themeColor="text1"/>
    </w:rPr>
  </w:style>
  <w:style w:type="character" w:customStyle="1" w:styleId="40">
    <w:name w:val="标题 4 字符"/>
    <w:basedOn w:val="a2"/>
    <w:link w:val="4"/>
    <w:uiPriority w:val="9"/>
    <w:semiHidden/>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qFormat/>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qFormat/>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qFormat/>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qFormat/>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qFormat/>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extobjs>
    <extobj name="ECB019B1-382A-4266-B25C-5B523AA43C14-1">
      <extobjdata type="ECB019B1-382A-4266-B25C-5B523AA43C14" data="ewoJIkZpbGVJZCIgOiAiMjQyNTk2MTY4NjkzIiwKCSJHcm91cElkIiA6ICIxODg3MjA1OTMxIiwKCSJJbWFnZSIgOiAiaVZCT1J3MEtHZ29BQUFBTlNVaEVVZ0FBQTg4QUFBSUlDQVlBQUFCUUVkeDdBQUFBQ1hCSVdYTUFBQXNUQUFBTEV3RUFtcHdZQUFBZ0FFbEVRVlI0bk96ZGQzeFVWZjcvOGZlZERBRVNXb0xVcUloZ1FVQklFQkFGeFFMNFJSQ2w2QW9yWlhFQlFSWVF3WUtyc0tJSWxoVVF4WWFBSUVYcGlLQkJXUkdRa2dLRWhaV0FCR21oaEpCQUVsTG0vdjZJYzM4enlTU1hta25nOVh3OGZKaTVaZkpKSHB6TWVkOTc3amtT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txTWY0UGd2aWcyN0JJWFJBQUFBQUFTVVZPUks1Q1lJST0iLAoJIlRoZW1lIiA6ICIiLAoJIlR5cGUiIDogImZsb3ciLAoJIlZlcnNpb24iIDogIjM5Igp9Cg=="/>
    </extobj>
    <extobj name="ECB019B1-382A-4266-B25C-5B523AA43C14-2">
      <extobjdata type="ECB019B1-382A-4266-B25C-5B523AA43C14" data="ewoJIkZpbGVJZCIgOiAiMjI5MzM3Mjc2MDQyIiwKCSJHcm91cElkIiA6ICIxODg3MjA1OTMxIiwKCSJJbWFnZSIgOiAiaVZCT1J3MEtHZ29BQUFBTlNVaEVVZ0FBQTBjQUFBRzVDQVlBQUFCRnZVL0RBQUFBQ1hCSVdYTUFBQXNUQUFBTEV3RUFtcHdZQUFBZ0FFbEVRVlI0bk96ZGUxeFVkZjdIOGZjWkx0NEpMZEs4bGxabXVjcUFscFliUVZucWF1ams2cGFvcGVXV3BGYVdwbW1ZNlU5TDJUUXZhV2FhdHExWHpDTFJTTk0wM2RVUXROWFdFbGRYeFJ1dEtIY1k1dnorSUdZWkFRVVZSK0QxZkR6MnNUTm56cHp2WnlZUDhEN2Y3L2wrSl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"/>
    </extobj>
    <extobj name="ECB019B1-382A-4266-B25C-5B523AA43C14-3">
      <extobjdata type="ECB019B1-382A-4266-B25C-5B523AA43C14" data="ewoJIkZpbGVJZCIgOiAiMjI0NTIzOTgwMTAyIiwKCSJHcm91cElkIiA6ICIxODg3MjA1OTMxIiwKCSJJbWFnZSIgOiAiaVZCT1J3MEtHZ29BQUFBTlNVaEVVZ0FBQVZzQUFBRzZDQVlBQUFDbTErWEtBQUFBQ1hCSVdYTUFBQXNUQUFBTEV3RUFtcHdZQUFBZ0FFbEVRVlI0bk96ZGQzaFQ5ZjRIOFBjM1NWZEtnVkttZ0F5UndxMlVKcm1NTW41bHloSVFCSzU0UlVDb3JGc0hRNVowaUZoa3lyZ0Nvb0FJQ0lqS2ttR0JTMWxscG91Q2JGQmFTaG5kYlpvbTUvdjdveVkyZE5CNVRwSitYcy9EOHlRblozeElQMzMzbTVNekF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"/>
    </extobj>
    <extobj name="ECB019B1-382A-4266-B25C-5B523AA43C14-4">
      <extobjdata type="ECB019B1-382A-4266-B25C-5B523AA43C14" data="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"/>
    </extobj>
  </extobjs>
</s:customDat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1109</Words>
  <Characters>6327</Characters>
  <Application>Microsoft Office Word</Application>
  <DocSecurity>0</DocSecurity>
  <Lines>52</Lines>
  <Paragraphs>14</Paragraphs>
  <ScaleCrop>false</ScaleCrop>
  <Company/>
  <LinksUpToDate>false</LinksUpToDate>
  <CharactersWithSpaces>7422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komu Ju</cp:lastModifiedBy>
  <cp:revision>2</cp:revision>
  <dcterms:created xsi:type="dcterms:W3CDTF">2023-09-12T05:34:00Z</dcterms:created>
  <dcterms:modified xsi:type="dcterms:W3CDTF">2023-09-12T05:34:00Z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F03AE349732E4A6C92BAB0ADC894C22C_12</vt:lpwstr>
  </property>
</Properties>
</file>